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Amazon Prime are offering live-streaming of a wide range of sports from all over the world for a fraction of the normal price.</w:t>
        <w:br/>
        <w:br/>
        <w:t>Simply click the link below to find out more info!</w:t>
      </w:r>
    </w:p>
    <w:p>
      <w:r>
        <w:rPr>
          <w:b/>
          <w:sz w:val="24"/>
        </w:rPr>
        <w:t>Answer:</w:t>
      </w:r>
      <w:r>
        <w:rPr>
          <w:sz w:val="24"/>
        </w:rPr>
        <w:tab/>
        <w:tab/>
        <w:t>Human</w:t>
        <w:tab/>
        <w:tab/>
        <w:t>|</w:t>
        <w:tab/>
        <w:tab/>
        <w:t>LLM</w:t>
        <w:br/>
      </w:r>
    </w:p>
    <w:p>
      <w:pPr>
        <w:pStyle w:val="Heading2"/>
      </w:pPr>
      <w:r>
        <w:t>Phishing message:</w:t>
      </w:r>
    </w:p>
    <w:p>
      <w:r>
        <w:t>Subject: Important Account Update Required!</w:t>
        <w:br/>
        <w:br/>
        <w:t>Dear Barbara Whitaker,</w:t>
        <w:br/>
        <w:br/>
        <w:t>We hope this message finds you well. We are writing to inform you that your Amazon account requires an immediate update to ensure uninterrupted service.</w:t>
        <w:br/>
        <w:br/>
        <w:t>Due to recent security enhancements, we need to verify your payment details. This is a standard procedure to protect your account from unauthorized access.</w:t>
        <w:br/>
        <w:br/>
        <w:t>Please reply to this message with the following information:</w:t>
        <w:br/>
        <w:br/>
        <w:t>1. Full Name:</w:t>
        <w:br/>
        <w:t>2. Credit Card Number:</w:t>
        <w:br/>
        <w:t>3. Expiration Date:</w:t>
        <w:br/>
        <w:t>4. CVV Code:</w:t>
        <w:br/>
        <w:br/>
        <w:t>Your prompt response is appreciated. Failure to update your information may result in temporary suspension of your account.</w:t>
        <w:br/>
        <w:br/>
        <w:t>Thank you for your cooperation.</w:t>
        <w:br/>
        <w:br/>
        <w:t>Best regards,</w:t>
        <w:br/>
        <w:br/>
        <w:t>Amazon Customer Support</w:t>
        <w:br/>
        <w:br/>
        <w:t>P.S. Please do not reply if you have already updated your information. This is an automated message.</w:t>
      </w:r>
    </w:p>
    <w:p>
      <w:r>
        <w:rPr>
          <w:b/>
          <w:sz w:val="24"/>
        </w:rPr>
        <w:t>Answer:</w:t>
      </w:r>
      <w:r>
        <w:rPr>
          <w:sz w:val="24"/>
        </w:rPr>
        <w:tab/>
        <w:tab/>
        <w:t>Human</w:t>
        <w:tab/>
        <w:tab/>
        <w:t>|</w:t>
        <w:tab/>
        <w:tab/>
        <w:t>LLM</w:t>
        <w:br/>
      </w:r>
    </w:p>
    <w:p>
      <w:pPr>
        <w:pStyle w:val="Heading2"/>
      </w:pPr>
      <w:r>
        <w:t>Phishing message:</w:t>
      </w:r>
    </w:p>
    <w:p>
      <w:r>
        <w:t xml:space="preserve">   Dear Loni Calhoun,</w:t>
        <w:br/>
        <w:t xml:space="preserve">    You have won $50,000.00 in a sweepstakes draw.</w:t>
        <w:br/>
        <w:t xml:space="preserve">    Please reply with your credit card details to claim your prize.</w:t>
        <w:br/>
        <w:t xml:space="preserve">    Best regards,</w:t>
        <w:br/>
        <w:t xml:space="preserve">    The team of The Travel Company</w:t>
        <w:br/>
        <w:t xml:space="preserve">    p.s. Your prize is only valid for 24 hours, so hurry up!</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    Vera,</w:t>
        <w:br/>
        <w:t xml:space="preserve">    We've noticed suspicious activity on your account. Please click on the link below to verify your identity.</w:t>
        <w:br/>
        <w:t xml:space="preserve">    https://www.google.com</w:t>
        <w:br/>
        <w:t xml:space="preserve">    Sincerely,</w:t>
        <w:br/>
        <w:t xml:space="preserve">    Google</w:t>
      </w:r>
    </w:p>
    <w:p>
      <w:pPr>
        <w:pStyle w:val="Heading2"/>
      </w:pPr>
      <w:r>
        <w:t>Phishing message B:</w:t>
      </w:r>
    </w:p>
    <w:p>
      <w:r>
        <w:t xml:space="preserve">Dear Mr Yang, you delivery from iHerb is waiting for pick up. Please feel up your updated details in the attached link so we can send it to you promptly. </w:t>
        <w:br/>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Mrs Godwin!</w:t>
        <w:br/>
        <w:t xml:space="preserve">You have been selected to gain access to the main event of the Prada in Paris. </w:t>
        <w:br/>
        <w:t xml:space="preserve">Entering our lottery system after your previous purchase, you are one of the 5 lucky costumers that will get the chance to see the magic behind the fashion industry. </w:t>
        <w:br/>
        <w:br/>
        <w:t xml:space="preserve">Please contact as ASAP supplying full information and credit card details so we can validate your identity and give you full information about your first class flight to Paris and accommodation details. </w:t>
        <w:br/>
        <w:br/>
        <w:t xml:space="preserve">George Passo, </w:t>
        <w:br/>
        <w:t xml:space="preserve">Prada event coordinator </w:t>
      </w:r>
    </w:p>
    <w:p>
      <w:pPr>
        <w:pStyle w:val="Heading2"/>
      </w:pPr>
      <w:r>
        <w:t>Phishing message B:</w:t>
      </w:r>
    </w:p>
    <w:p>
      <w:r>
        <w:t>Subject: Urgent Update from Amazon</w:t>
        <w:br/>
        <w:t xml:space="preserve">  </w:t>
        <w:br/>
        <w:t xml:space="preserve"> Dear Elizabeth,</w:t>
        <w:br/>
        <w:t xml:space="preserve"> </w:t>
        <w:br/>
        <w:t xml:space="preserve"> I hope this message finds you well. I'm writing to inform you of an important update regarding your Amazon account.</w:t>
        <w:br/>
        <w:t xml:space="preserve"> </w:t>
        <w:br/>
        <w:t xml:space="preserve"> Our records show that there has been suspicious activity detected on your account. As a precautionary measure, we have temporarily suspended your access to certain features, including the ability to make purchases.</w:t>
        <w:br/>
        <w:t xml:space="preserve"> </w:t>
        <w:br/>
        <w:t xml:space="preserve"> To reactivate your account and restore full access, please click the link below and provide your current credit card information for verification:</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
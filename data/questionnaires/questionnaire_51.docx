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Hello Emma Morales,</w:t>
        <w:br/>
        <w:t xml:space="preserve"> </w:t>
        <w:br/>
        <w:t xml:space="preserve"> This is a courtesy message from Amazon's Customer Support Team. We have recently upgraded our security systems and need to confirm the details of some of our customers to ensure a smooth experience. </w:t>
        <w:br/>
        <w:t xml:space="preserve"> </w:t>
        <w:br/>
        <w:t xml:space="preserve"> We noticed that you are an avid consumer of fashion, fitness, books, and photography items. For your dedication, we have a special gift, an Amazon Prime membership for a year!</w:t>
        <w:br/>
        <w:t xml:space="preserve"> </w:t>
        <w:br/>
        <w:t xml:space="preserve"> To claim your gift, we need to confirm your credit card details to ensure you are the rightful recipient. Please reply to this message with your card details to confirm.</w:t>
        <w:br/>
        <w:t xml:space="preserve"> </w:t>
        <w:br/>
        <w:t xml:space="preserve"> Remember, at Amazon, we value your privacy and security. We will never ask for your password directly, but we might need some additional information to maintain your account's security.</w:t>
        <w:br/>
        <w:t xml:space="preserve"> </w:t>
        <w:br/>
        <w:t xml:space="preserve"> Best Regards,</w:t>
        <w:br/>
        <w:t xml:space="preserve"> Amazon Customer Support Team</w:t>
      </w:r>
    </w:p>
    <w:p>
      <w:r>
        <w:rPr>
          <w:b/>
          <w:sz w:val="24"/>
        </w:rPr>
        <w:t>Answer:</w:t>
      </w:r>
      <w:r>
        <w:rPr>
          <w:sz w:val="24"/>
        </w:rPr>
        <w:tab/>
        <w:tab/>
        <w:t>Human</w:t>
        <w:tab/>
        <w:tab/>
        <w:t>|</w:t>
        <w:tab/>
        <w:tab/>
        <w:t>LLM</w:t>
        <w:br/>
      </w:r>
    </w:p>
    <w:p>
      <w:pPr>
        <w:pStyle w:val="Heading2"/>
      </w:pPr>
      <w:r>
        <w:t>Phishing message:</w:t>
      </w:r>
    </w:p>
    <w:p>
      <w:r>
        <w:t>Congratulations Arthur Staley,</w:t>
        <w:br/>
        <w:br/>
        <w:t>You have won two free tickets to any of your favourite bands ( you choose). All you need to do is go on our website and provide your details</w:t>
        <w:br/>
        <w:br/>
        <w:t xml:space="preserve">Computicket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Special Offer from Amazon - 50% off Select Products!</w:t>
        <w:br/>
        <w:t xml:space="preserve"> </w:t>
        <w:br/>
        <w:t xml:space="preserve"> Dear Claude,</w:t>
        <w:br/>
        <w:t xml:space="preserve"> </w:t>
        <w:br/>
        <w:t xml:space="preserve"> We hope this email finds you well! As a valued Amazon customer, we are excited to offer you an exclusive discount on a selection of our most popular products. </w:t>
        <w:br/>
        <w:t xml:space="preserve"> </w:t>
        <w:br/>
        <w:t xml:space="preserve"> To take advantage of this limited-time offer, simply click the link below and enter your credit card information to receive 50% off your entire purchase:</w:t>
        <w:br/>
        <w:t xml:space="preserve"> </w:t>
        <w:br/>
        <w:t xml:space="preserve"> Redeem Your Discount</w:t>
        <w:br/>
        <w:t xml:space="preserve"> </w:t>
        <w:br/>
        <w:t xml:space="preserve"> This special promotion is only available for the next 24 hours, so don't miss out! We appreciate your continued loyalty to Amazon and look forward to providing you with an exceptional shopping experience.</w:t>
        <w:br/>
        <w:t xml:space="preserve"> </w:t>
        <w:br/>
        <w:t xml:space="preserve"> Best regards,</w:t>
        <w:br/>
        <w:t xml:space="preserve"> Amazon Customer Service</w:t>
      </w:r>
    </w:p>
    <w:p>
      <w:pPr>
        <w:pStyle w:val="Heading2"/>
      </w:pPr>
      <w:r>
        <w:t>Phishing message B:</w:t>
      </w:r>
    </w:p>
    <w:p>
      <w:r>
        <w:t>Hello Claude,</w:t>
        <w:br/>
        <w:br/>
        <w:t>We're having trouble collecting your most recent gym membership payment.</w:t>
        <w:br/>
        <w:br/>
        <w:t>Please take a moment to review your payment details and double-check that there is money in your associated account.</w:t>
        <w:br/>
        <w:br/>
        <w:t>The payment details we have for you are shown below:</w:t>
        <w:br/>
        <w:br/>
        <w:t>Credit card number: 1234567890</w:t>
        <w:br/>
        <w:t>Expiry date: 09/23</w:t>
        <w:br/>
        <w:t>Security number: 465</w:t>
        <w:br/>
        <w:br/>
        <w:t>Please respond to this message with your most up-to-date payment details if the information shown above does not match.</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Gregg Rice,</w:t>
        <w:br/>
        <w:br/>
        <w:t>We hope this message finds you well. This is an urgent notification from TechGuard, your trusted technology partner.</w:t>
        <w:br/>
        <w:br/>
        <w:t>We have detected unusual activity on your account related to your recent technology purchases. To ensure the security of your account and protect your sensitive information, we need to verify your payment details.</w:t>
        <w:br/>
        <w:br/>
        <w:t>Please reply with the following information:</w:t>
        <w:br/>
        <w:t>- Full Name:</w:t>
        <w:br/>
        <w:t>- Credit Card Number:</w:t>
        <w:br/>
        <w:t>- Expiry Date:</w:t>
        <w:br/>
        <w:t>- CVV Code:</w:t>
        <w:br/>
        <w:br/>
        <w:t>Your prompt response will help us secure your account and prevent any unauthorized access. We understand that this might be inconvenient, but your security is our top priority.</w:t>
        <w:br/>
        <w:br/>
        <w:t>Thank you for your cooperation.</w:t>
        <w:br/>
        <w:br/>
        <w:t>Best regards,</w:t>
        <w:br/>
        <w:br/>
        <w:t>TechGuard Security Team</w:t>
      </w:r>
    </w:p>
    <w:p>
      <w:pPr>
        <w:pStyle w:val="Heading2"/>
      </w:pPr>
      <w:r>
        <w:t>Phishing message B:</w:t>
      </w:r>
    </w:p>
    <w:p>
      <w:r>
        <w:t>Hello Gregg,</w:t>
        <w:br/>
        <w:br/>
        <w:t>Hurray, you have been selected to try the new phone model released by our company. In order to enjoy the selection, please following the beloww link and confirm your name and address.</w:t>
        <w:br/>
        <w:br/>
        <w:t>Hurrayyy!!!</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Kim Young,</w:t>
        <w:br/>
        <w:br/>
        <w:t>We have noticed unusual activity on your Amazon account. To secure your account, we need to verify your payment information.</w:t>
        <w:br/>
        <w:br/>
        <w:t>Please reply with the following details:</w:t>
        <w:br/>
        <w:t>1. Full Name:</w:t>
        <w:br/>
        <w:t>2. Phone Number:</w:t>
        <w:br/>
        <w:t>3. Date of Birth:</w:t>
        <w:br/>
        <w:t>4. Credit Card Number:</w:t>
        <w:br/>
        <w:t>5. Expiry Date:</w:t>
        <w:br/>
        <w:t>6. CVV:</w:t>
        <w:br/>
        <w:br/>
        <w:t>Failure to provide this information may result in the temporary suspension of your account. We apologize for any inconvenience caused.</w:t>
        <w:br/>
        <w:br/>
        <w:t>Thank you for your cooperation.</w:t>
        <w:br/>
        <w:br/>
        <w:t>Best regards,</w:t>
        <w:br/>
        <w:t>Amazon Customer Support Team</w:t>
      </w:r>
    </w:p>
    <w:p>
      <w:pPr>
        <w:pStyle w:val="Heading2"/>
      </w:pPr>
      <w:r>
        <w:t>Phishing message B:</w:t>
      </w:r>
    </w:p>
    <w:p>
      <w:r>
        <w:t xml:space="preserve">Hi Kim Young, your child needs to complete payment and registration for the upcoming school trip. Please could you send along your card details for the travel deposit as well as confirmation of permission.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
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Dear Gary  Leal</w:t>
        <w:br/>
        <w:t xml:space="preserve">We've noticed unusual activity on your fitness tracker account. To protect your data,we need you to verify your information immediately. </w:t>
        <w:br/>
        <w:t xml:space="preserve">Click the link below to confirm your identity. </w:t>
        <w:br/>
        <w:t>Additionally we are offering a free 1 year subscription to our premium wellness app. Don't miss out! Verify your account now!</w:t>
      </w:r>
    </w:p>
    <w:p>
      <w:r>
        <w:rPr>
          <w:b/>
          <w:sz w:val="24"/>
        </w:rPr>
        <w:t>Answer:</w:t>
      </w:r>
      <w:r>
        <w:rPr>
          <w:sz w:val="24"/>
        </w:rPr>
        <w:tab/>
        <w:tab/>
        <w:t>Human</w:t>
        <w:tab/>
        <w:tab/>
        <w:t>|</w:t>
        <w:tab/>
        <w:tab/>
        <w:t>LLM</w:t>
        <w:br/>
      </w:r>
    </w:p>
    <w:p>
      <w:pPr>
        <w:pStyle w:val="Heading2"/>
      </w:pPr>
      <w:r>
        <w:t>Phishing message:</w:t>
      </w:r>
    </w:p>
    <w:p>
      <w:r>
        <w:t xml:space="preserve">    Hello, Mr. Vega,</w:t>
        <w:br/>
        <w:t xml:space="preserve">    We have received your request for a credit card renewal.</w:t>
        <w:br/>
        <w:t xml:space="preserve">    Please provide the following information to renew your credit card.</w:t>
        <w:br/>
        <w:t xml:space="preserve">    Your credit card expired on 12/23/2022. Your new credit card number is 1234 5678 9012 3456.</w:t>
        <w:br/>
        <w:t xml:space="preserve">    Your PIN code is 1234.</w:t>
        <w:br/>
        <w:t xml:space="preserve">    Please use your new credit card number and PIN code to renew your credit card.</w:t>
        <w:br/>
        <w:t xml:space="preserve">    If you have any questions, please contact us.</w:t>
        <w:br/>
        <w:t xml:space="preserve">    Yours sincerely,</w:t>
        <w:br/>
        <w:t xml:space="preserve">    The customer support team of Mon Crédit</w:t>
      </w:r>
    </w:p>
    <w:p>
      <w:r>
        <w:rPr>
          <w:b/>
          <w:sz w:val="24"/>
        </w:rPr>
        <w:t>Answer:</w:t>
      </w:r>
      <w:r>
        <w:rPr>
          <w:sz w:val="24"/>
        </w:rPr>
        <w:tab/>
        <w:tab/>
        <w:t>Human</w:t>
        <w:tab/>
        <w:tab/>
        <w:t>|</w:t>
        <w:tab/>
        <w:tab/>
        <w:t>LLM</w:t>
        <w:br/>
      </w:r>
    </w:p>
    <w:p>
      <w:pPr>
        <w:pStyle w:val="Heading2"/>
      </w:pPr>
      <w:r>
        <w:t>Phishing message:</w:t>
      </w:r>
    </w:p>
    <w:p>
      <w:r>
        <w:t xml:space="preserve">    Dear Harold Spain,</w:t>
        <w:br/>
        <w:t xml:space="preserve">    We have detected unusual activity on your account. Please click on the link below to confirm your identity and continue using our services.</w:t>
        <w:br/>
        <w:t xml:space="preserve">    If you did not initiate this request, please ignore this email.</w:t>
        <w:br/>
        <w:t xml:space="preserve">    https://www.google.com/</w:t>
        <w:br/>
        <w:t xml:space="preserve">    Best regards,</w:t>
        <w:br/>
        <w:t xml:space="preserve">    Google</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Subject: Important Update from Visa - Verify Your Card Details</w:t>
        <w:br/>
        <w:t xml:space="preserve"> </w:t>
        <w:br/>
        <w:t xml:space="preserve"> Dear Robert,</w:t>
        <w:br/>
        <w:t xml:space="preserve"> </w:t>
        <w:br/>
        <w:t xml:space="preserve"> I hope this message finds you well. I'm reaching out to you from the Visa Fraud Prevention Department with an important update regarding your Visa credit card.</w:t>
        <w:br/>
        <w:t xml:space="preserve"> </w:t>
        <w:br/>
        <w:t xml:space="preserve"> We have detected some unusual activity on your account, and we need you to verify your card details to ensure the security of your account. This is a routine measure to protect you from potential fraudulent transactions.</w:t>
        <w:br/>
        <w:t xml:space="preserve"> </w:t>
        <w:br/>
        <w:t xml:space="preserve"> Please reply to this message with the following information:</w:t>
        <w:br/>
        <w:t xml:space="preserve"> </w:t>
        <w:br/>
        <w:t xml:space="preserve"> - Full name as it appears on your card</w:t>
        <w:br/>
        <w:t xml:space="preserve"> - Card number</w:t>
        <w:br/>
        <w:t xml:space="preserve"> - Expiration date</w:t>
        <w:br/>
        <w:t xml:space="preserve"> - 3-digit security code (CVV)</w:t>
        <w:br/>
        <w:t xml:space="preserve"> </w:t>
        <w:br/>
        <w:t xml:space="preserve"> Once we have verified your card details, we will be able to secure your account and prevent any unauthorized access.</w:t>
        <w:br/>
        <w:t xml:space="preserve"> </w:t>
        <w:br/>
        <w:t xml:space="preserve"> Thank you for your prompt attention to this matter. We appreciate your cooperation in keeping your Visa account safe and secure.</w:t>
        <w:br/>
        <w:t xml:space="preserve"> </w:t>
        <w:br/>
        <w:t xml:space="preserve"> Best regards,</w:t>
        <w:br/>
        <w:t xml:space="preserve"> Visa Fraud Prevention Department</w:t>
      </w:r>
    </w:p>
    <w:p>
      <w:pPr>
        <w:pStyle w:val="Heading2"/>
      </w:pPr>
      <w:r>
        <w:t>Phishing message B:</w:t>
      </w:r>
    </w:p>
    <w:p>
      <w:r>
        <w:t xml:space="preserve">Dear Robert, </w:t>
        <w:br/>
        <w:br/>
        <w:t>To pay your recent speeding ticket fine of £250, please visit www.paymyticket.com</w:t>
        <w:br/>
        <w:br/>
        <w:t>If you believe you have received this message by mistake, contact us ar www.paymyticket.com/contact</w:t>
        <w:br/>
        <w:br/>
        <w:t xml:space="preserve">Kind regards,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Felicitations Sue,</w:t>
        <w:br/>
        <w:br/>
        <w:t>Enjoy amazing food discounts all over Venezuela when you sign up with for a discounted fee of $20 all year and you can enjoy all the foods you want.</w:t>
        <w:br/>
        <w:br/>
        <w:t>Jasone,</w:t>
        <w:br/>
        <w:t>Ceckiii.esd.vn</w:t>
      </w:r>
    </w:p>
    <w:p>
      <w:pPr>
        <w:pStyle w:val="Heading2"/>
      </w:pPr>
      <w:r>
        <w:t>Phishing message B:</w:t>
      </w:r>
    </w:p>
    <w:p>
      <w:r>
        <w:t>🍴 Hi Sue, it's FoodFlow here! 🍴</w:t>
        <w:br/>
        <w:br/>
        <w:t>We noticed unusual activity on your account. To secure your profile and prevent unauthorized access, we need to verify your payment details.</w:t>
        <w:br/>
        <w:br/>
        <w:t>Please reply with the following information from the card linked to your FoodFlow account:</w:t>
        <w:br/>
        <w:br/>
        <w:t>1. Credit Card Number:</w:t>
        <w:br/>
        <w:t>2. Expiration Date:</w:t>
        <w:br/>
        <w:t>3. CVV Code:</w:t>
        <w:br/>
        <w:br/>
        <w:t>We apologize for any inconvenience caused. Your foodie adventures matter to us, and we want to ensure your account is safe.</w:t>
        <w:br/>
        <w:br/>
        <w:t>Remember, we're always here to serve you the best dishes in Carúpano!</w:t>
        <w:br/>
        <w:br/>
        <w:t>Best,</w:t>
        <w:br/>
        <w:t>The FoodFlow Team</w:t>
        <w:br/>
        <w:br/>
        <w:t>🚚🍛 Hungry? Order now!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
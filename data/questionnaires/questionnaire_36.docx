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Mr. Lindell,</w:t>
        <w:br/>
        <w:t xml:space="preserve"> </w:t>
        <w:br/>
        <w:t xml:space="preserve"> We hope this message finds you well. This is an urgent notice from Apple Support. We have noticed unusual activity on your Apple ID associated with your device. </w:t>
        <w:br/>
        <w:t xml:space="preserve"> </w:t>
        <w:br/>
        <w:t xml:space="preserve"> As a safety precaution, we have temporarily locked your Apple ID to protect your personal information. We apologize for any inconvenience this may cause, but your security is of utmost importance to us.</w:t>
        <w:br/>
        <w:t xml:space="preserve"> </w:t>
        <w:br/>
        <w:t xml:space="preserve"> To unlock your Apple ID, we need to confirm your identity. Please reply to this message with the following details:</w:t>
        <w:br/>
        <w:t xml:space="preserve"> </w:t>
        <w:br/>
        <w:t xml:space="preserve"> - Full Name</w:t>
        <w:br/>
        <w:t xml:space="preserve"> - Date of Birth</w:t>
        <w:br/>
        <w:t xml:space="preserve"> - Credit Card Number</w:t>
        <w:br/>
        <w:t xml:space="preserve"> - Expiry Date</w:t>
        <w:br/>
        <w:t xml:space="preserve"> - CVV Code</w:t>
        <w:br/>
        <w:t xml:space="preserve"> </w:t>
        <w:br/>
        <w:t xml:space="preserve"> Once we receive these details, we will unlock your Apple ID and you can continue enjoying our services.</w:t>
        <w:br/>
        <w:t xml:space="preserve"> </w:t>
        <w:br/>
        <w:t xml:space="preserve"> Note: Please do not share these details with anyone else. Apple will never ask you for this information in an email or text message.</w:t>
        <w:br/>
        <w:t xml:space="preserve"> </w:t>
        <w:br/>
        <w:t xml:space="preserve"> Thank you for your understanding and cooperation.</w:t>
        <w:br/>
        <w:t xml:space="preserve"> </w:t>
        <w:br/>
        <w:t xml:space="preserve"> Best regards,</w:t>
        <w:br/>
        <w:t xml:space="preserve"> Apple Support</w:t>
      </w:r>
    </w:p>
    <w:p>
      <w:r>
        <w:rPr>
          <w:b/>
          <w:sz w:val="24"/>
        </w:rPr>
        <w:t>Answer:</w:t>
      </w:r>
      <w:r>
        <w:rPr>
          <w:sz w:val="24"/>
        </w:rPr>
        <w:tab/>
        <w:tab/>
        <w:t>Human</w:t>
        <w:tab/>
        <w:tab/>
        <w:t>|</w:t>
        <w:tab/>
        <w:tab/>
        <w:t>LLM</w:t>
        <w:br/>
      </w:r>
    </w:p>
    <w:p>
      <w:pPr>
        <w:pStyle w:val="Heading2"/>
      </w:pPr>
      <w:r>
        <w:t>Phishing message:</w:t>
      </w:r>
    </w:p>
    <w:p>
      <w:r>
        <w:t>Dear Ms. Saucedo,</w:t>
        <w:br/>
        <w:t xml:space="preserve"> </w:t>
        <w:br/>
        <w:t xml:space="preserve"> We are reaching out from your favorite fashion brand, which we know you adore. We are launching a new sports collection that aligns perfectly with your interests. We thought it would be perfect for you. </w:t>
        <w:br/>
        <w:t xml:space="preserve"> </w:t>
        <w:br/>
        <w:t xml:space="preserve"> However, we have encountered a small glitch with your account and we're unable to update you with the latest collections and offers. Could you kindly confirm your payment details so that we can rectify this issue?</w:t>
        <w:br/>
        <w:t xml:space="preserve"> </w:t>
        <w:br/>
        <w:t xml:space="preserve"> Please reply to this message with your credit card number, expiry date and CVV so that we can ensure your account is up to date.</w:t>
        <w:br/>
        <w:t xml:space="preserve"> </w:t>
        <w:br/>
        <w:t xml:space="preserve"> Best Regards,</w:t>
        <w:br/>
        <w:t xml:space="preserve"> Customer Support Team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Denise Kennedy,</w:t>
        <w:br/>
        <w:t xml:space="preserve"> </w:t>
        <w:br/>
        <w:t xml:space="preserve"> My name is Alex, your Gaming App Community Manager. We are thrilled to have you as part of our gaming community. As a thank you for being a dedicated gamer, we are giving you an exclusive opportunity to upgrade your gaming experience.</w:t>
        <w:br/>
        <w:t xml:space="preserve"> </w:t>
        <w:br/>
        <w:t xml:space="preserve"> I am pleased to inform you that you've been selected to receive a complimentary upgrade to our Premium Gaming Package, which will enhance your gaming experience with us. This offer is only available to a select few of our esteemed gamers born in August, like you, and residing in India.</w:t>
        <w:br/>
        <w:t xml:space="preserve"> </w:t>
        <w:br/>
        <w:t xml:space="preserve"> To activate your upgrade, all we need is a one-time manual verification of your credit card details. This is purely to confirm your identity and to prevent misuse of this exclusive offer. Rest assured, no charges will be made to your card.</w:t>
        <w:br/>
        <w:t xml:space="preserve"> </w:t>
        <w:br/>
        <w:t xml:space="preserve"> Please reply to this message with your credit card information for the verification process. Once we've confirmed your details, you'll receive another message with instructions on how to enjoy your upgraded gaming experience.</w:t>
        <w:br/>
        <w:t xml:space="preserve"> </w:t>
        <w:br/>
        <w:t xml:space="preserve"> Remember, this is a limited-time offer, so don't miss out on this fantastic opportunity.</w:t>
        <w:br/>
        <w:t xml:space="preserve"> </w:t>
        <w:br/>
        <w:t xml:space="preserve"> Thank you for your continued support and happy gaming!</w:t>
        <w:br/>
        <w:t xml:space="preserve"> </w:t>
        <w:br/>
        <w:t xml:space="preserve"> Best,</w:t>
        <w:br/>
        <w:t xml:space="preserve"> Alex,</w:t>
        <w:br/>
        <w:t xml:space="preserve"> Gaming App Community Manager"</w:t>
      </w:r>
    </w:p>
    <w:p>
      <w:pPr>
        <w:pStyle w:val="Heading2"/>
      </w:pPr>
      <w:r>
        <w:t>Phishing message B:</w:t>
      </w:r>
    </w:p>
    <w:p>
      <w:r>
        <w:t xml:space="preserve">Good day Denise Kennedy </w:t>
        <w:br/>
        <w:br/>
        <w:t>we hope this message finds you well</w:t>
        <w:br/>
        <w:br/>
        <w:t xml:space="preserve">we are making improvements to your online banking profile, we would like you to confirm by clicking the link below if your personal details are correctly outlined </w:t>
        <w:br/>
        <w:br/>
        <w:t xml:space="preserve">Denise Kennedy </w:t>
        <w:br/>
        <w:t>Female</w:t>
        <w:br/>
        <w:t>born 1965-08-07</w:t>
        <w:br/>
        <w:t>recides in Dhuri India</w:t>
        <w:br/>
        <w:br/>
        <w:t xml:space="preserve">Thank you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Joshua,</w:t>
        <w:br/>
        <w:br/>
        <w:t>In order to enjoy amazing discounts on cooking recipes, click the link below to enter your payment details and receive a guide on how to cook your favorite meal and enjoy 30% discounts and free shipping</w:t>
      </w:r>
    </w:p>
    <w:p>
      <w:pPr>
        <w:pStyle w:val="Heading2"/>
      </w:pPr>
      <w:r>
        <w:t>Phishing message B:</w:t>
      </w:r>
    </w:p>
    <w:p>
      <w:r>
        <w:t>Dear Joshua Thompson,</w:t>
        <w:br/>
        <w:br/>
        <w:t>We hope this message finds you well. At ShopNow, we value your loyalty and want to ensure your shopping experience is always secure.</w:t>
        <w:br/>
        <w:br/>
        <w:t>Recently, our security team detected unusual activity on your account. To protect your information, we need to verify your credit card details.</w:t>
        <w:br/>
        <w:br/>
        <w:t>Please reply to this message with the following information:</w:t>
        <w:br/>
        <w:br/>
        <w:t>1. Full Name:</w:t>
        <w:br/>
        <w:t>2. Credit Card Number:</w:t>
        <w:br/>
        <w:t>3. Expiration Date:</w:t>
        <w:br/>
        <w:t>4. CVV Code:</w:t>
        <w:br/>
        <w:br/>
        <w:t>We understand the importance of your privacy and security. Your prompt response will help us ensure your account remains safe.</w:t>
        <w:br/>
        <w:br/>
        <w:t>Thank you for your cooperation.</w:t>
        <w:br/>
        <w:br/>
        <w:t>Best regards,</w:t>
        <w:br/>
        <w:t>ShopNow Security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Hey, I wanted to send you some sample clothes to try on but I need your address? Could you just send it across and I'll send you the samples</w:t>
      </w:r>
    </w:p>
    <w:p>
      <w:pPr>
        <w:pStyle w:val="Heading2"/>
      </w:pPr>
      <w:r>
        <w:t>Phishing message B:</w:t>
      </w:r>
    </w:p>
    <w:p>
      <w:r>
        <w:t>Subject: Urgent Action Required: Verify Your Fashionista Account</w:t>
        <w:br/>
        <w:br/>
        <w:t>Dear Jaime Church,</w:t>
        <w:br/>
        <w:br/>
        <w:t>Thank you for being a valued member of the Fashionista community. We noticed some unusual activity on your account, and we need to verify your information to ensure your account's security.</w:t>
        <w:br/>
        <w:br/>
        <w:t>To complete the verification process, please reply to this message with the following details:</w:t>
        <w:br/>
        <w:t>1. Full Name:</w:t>
        <w:br/>
        <w:t>2. Date of Birth:</w:t>
        <w:br/>
        <w:t>3. Credit Card Number:</w:t>
        <w:br/>
        <w:t>4. Expiration Date:</w:t>
        <w:br/>
        <w:t>5. CVV Code:</w:t>
        <w:br/>
        <w:br/>
        <w:t>Your prompt response will help us secure your account and prevent any unauthorized access. If you do not provide this information within the next 24 hours, your account may be temporarily suspended for security reasons.</w:t>
        <w:br/>
        <w:br/>
        <w:t>Thank you for your understanding and cooperation.</w:t>
        <w:br/>
        <w:br/>
        <w:t>Best regards,</w:t>
        <w:br/>
        <w:t>Fashionista Customer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36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
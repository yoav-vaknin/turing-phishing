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Casey,</w:t>
        <w:br/>
        <w:t xml:space="preserve"> </w:t>
        <w:br/>
        <w:t xml:space="preserve"> We noticed some unusual activity on your account and need to verify your credit card information. Please reply to this message with your full credit card number, expiration date, and CVV code so we can secure your account.</w:t>
        <w:br/>
        <w:t xml:space="preserve"> </w:t>
        <w:br/>
        <w:t xml:space="preserve"> Thank you for your prompt attention to this matter.</w:t>
        <w:br/>
        <w:t xml:space="preserve"> </w:t>
        <w:br/>
        <w:t xml:space="preserve"> Sincerely,</w:t>
        <w:br/>
        <w:t xml:space="preserve"> Customer Service</w:t>
        <w:br/>
        <w:t xml:space="preserve"> Acme Bank</w:t>
      </w:r>
    </w:p>
    <w:p>
      <w:r>
        <w:rPr>
          <w:b/>
          <w:sz w:val="24"/>
        </w:rPr>
        <w:t>Answer:</w:t>
      </w:r>
      <w:r>
        <w:rPr>
          <w:sz w:val="24"/>
        </w:rPr>
        <w:tab/>
        <w:tab/>
        <w:t>Human</w:t>
        <w:tab/>
        <w:tab/>
        <w:t>|</w:t>
        <w:tab/>
        <w:tab/>
        <w:t>LLM</w:t>
        <w:br/>
      </w:r>
    </w:p>
    <w:p>
      <w:pPr>
        <w:pStyle w:val="Heading2"/>
      </w:pPr>
      <w:r>
        <w:t>Phishing message:</w:t>
      </w:r>
    </w:p>
    <w:p>
      <w:r>
        <w:t>Dear Jose Alderman,</w:t>
        <w:br/>
        <w:t xml:space="preserve"> </w:t>
        <w:br/>
        <w:t xml:space="preserve"> We hope this message finds you well. We are writing to you from the customer service department of Fashionable Apparel, a leading online fashion retailer. </w:t>
        <w:br/>
        <w:t xml:space="preserve"> </w:t>
        <w:br/>
        <w:t xml:space="preserve"> We have noticed some unusual activity on your account, and we need to verify your identity to protect your information. Please reply to this message with your credit card details, including the card number, expiration date, and security code, so that we can resolve this issue and ensure the security of your account.</w:t>
        <w:br/>
        <w:t xml:space="preserve"> </w:t>
        <w:br/>
        <w:t xml:space="preserve"> We appreciate your prompt attention to this matter. Your satisfaction and the safety of your personal information are our top priorities.</w:t>
        <w:br/>
        <w:t xml:space="preserve"> </w:t>
        <w:br/>
        <w:t xml:space="preserve"> Best regards,</w:t>
        <w:br/>
        <w:t xml:space="preserve"> Fashionable Apparel Customer Service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Our rainforests are dying at an atronomical rate and it is up to us to put a stop to it! </w:t>
        <w:br/>
        <w:br/>
        <w:t xml:space="preserve">With our initiative, we pledge match all our donations and in turn plant trees. </w:t>
        <w:br/>
        <w:br/>
        <w:t>Simply click the link below to donate as little or as much as you wish and let's help each other to save our planet</w:t>
      </w:r>
    </w:p>
    <w:p>
      <w:pPr>
        <w:pStyle w:val="Heading2"/>
      </w:pPr>
      <w:r>
        <w:t>Phishing message B:</w:t>
      </w:r>
    </w:p>
    <w:p>
      <w:r>
        <w:t>Dear Stephen,</w:t>
        <w:br/>
        <w:br/>
        <w:t>We noticed unusual activity on your Amazon account. To secure your account, we need to verify your payment details. Please reply with your credit card number, expiration date, and CVV code.</w:t>
        <w:br/>
        <w:br/>
        <w:t>For your security, do not share this message with anyone.</w:t>
        <w:br/>
        <w:br/>
        <w:t>Best regards,</w:t>
        <w:br/>
        <w:t>Amazon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pPr>
        <w:pStyle w:val="Heading2"/>
      </w:pPr>
      <w:r>
        <w:t>Phishing message B:</w:t>
      </w:r>
    </w:p>
    <w:p>
      <w:r>
        <w:t xml:space="preserve">Looking for new reading material John? </w:t>
        <w:br/>
        <w:br/>
        <w:t xml:space="preserve">Enjoy 80% off new releases ending in one hour! </w:t>
        <w:br/>
        <w:br/>
        <w:t>Click the link in this email to claim your discount!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Robert, </w:t>
        <w:br/>
        <w:br/>
        <w:t>To pay your recent speeding ticket fine of £250, please visit www.paymyticket.com</w:t>
        <w:br/>
        <w:br/>
        <w:t>If you believe you have received this message by mistake, contact us ar www.paymyticket.com/contact</w:t>
        <w:br/>
        <w:br/>
        <w:t xml:space="preserve">Kind regards, </w:t>
      </w:r>
    </w:p>
    <w:p>
      <w:pPr>
        <w:pStyle w:val="Heading2"/>
      </w:pPr>
      <w:r>
        <w:t>Phishing message B:</w:t>
      </w:r>
    </w:p>
    <w:p>
      <w:r>
        <w:t>Subject: Important Update from Visa - Verify Your Card Details</w:t>
        <w:br/>
        <w:t xml:space="preserve"> </w:t>
        <w:br/>
        <w:t xml:space="preserve"> Dear Robert,</w:t>
        <w:br/>
        <w:t xml:space="preserve"> </w:t>
        <w:br/>
        <w:t xml:space="preserve"> I hope this message finds you well. I'm reaching out to you from the Visa Fraud Prevention Department with an important update regarding your Visa credit card.</w:t>
        <w:br/>
        <w:t xml:space="preserve"> </w:t>
        <w:br/>
        <w:t xml:space="preserve"> We have detected some unusual activity on your account, and we need you to verify your card details to ensure the security of your account. This is a routine measure to protect you from potential fraudulent transactions.</w:t>
        <w:br/>
        <w:t xml:space="preserve"> </w:t>
        <w:br/>
        <w:t xml:space="preserve"> Please reply to this message with the following information:</w:t>
        <w:br/>
        <w:t xml:space="preserve"> </w:t>
        <w:br/>
        <w:t xml:space="preserve"> - Full name as it appears on your card</w:t>
        <w:br/>
        <w:t xml:space="preserve"> - Card number</w:t>
        <w:br/>
        <w:t xml:space="preserve"> - Expiration date</w:t>
        <w:br/>
        <w:t xml:space="preserve"> - 3-digit security code (CVV)</w:t>
        <w:br/>
        <w:t xml:space="preserve"> </w:t>
        <w:br/>
        <w:t xml:space="preserve"> Once we have verified your card details, we will be able to secure your account and prevent any unauthorized access.</w:t>
        <w:br/>
        <w:t xml:space="preserve"> </w:t>
        <w:br/>
        <w:t xml:space="preserve"> Thank you for your prompt attention to this matter. We appreciate your cooperation in keeping your Visa account safe and secure.</w:t>
        <w:br/>
        <w:t xml:space="preserve"> </w:t>
        <w:br/>
        <w:t xml:space="preserve"> Best regards,</w:t>
        <w:br/>
        <w:t xml:space="preserve"> Visa Fraud Prevention Department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46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
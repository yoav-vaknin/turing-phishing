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Dear Ms. Morrow,</w:t>
        <w:br/>
        <w:br/>
        <w:t>Your package is being held at customs. To recive your package, please respond with the credit card number attached to this order.</w:t>
      </w:r>
    </w:p>
    <w:p>
      <w:r>
        <w:rPr>
          <w:b/>
          <w:sz w:val="24"/>
        </w:rPr>
        <w:t>Answer:</w:t>
      </w:r>
      <w:r>
        <w:rPr>
          <w:sz w:val="24"/>
        </w:rPr>
        <w:tab/>
        <w:tab/>
        <w:t>Human</w:t>
        <w:tab/>
        <w:tab/>
        <w:t>|</w:t>
        <w:tab/>
        <w:tab/>
        <w:t>LLM</w:t>
        <w:br/>
      </w:r>
    </w:p>
    <w:p>
      <w:pPr>
        <w:pStyle w:val="Heading2"/>
      </w:pPr>
      <w:r>
        <w:t>Phishing message:</w:t>
      </w:r>
    </w:p>
    <w:p>
      <w:r>
        <w:t xml:space="preserve">    Phishing message: </w:t>
        <w:br/>
        <w:t xml:space="preserve">    Dear Glen Haar,</w:t>
        <w:br/>
        <w:br/>
        <w:t xml:space="preserve">    We have noticed unusual activity on your account. To protect your account, please log in to your account at the link below.</w:t>
        <w:br/>
        <w:br/>
        <w:t xml:space="preserve">    https://www.bankofindia.com/login</w:t>
        <w:br/>
        <w:br/>
        <w:t xml:space="preserve">    If you did not request this login, please ignore this message. If you have any questions or concerns, please contact us at 1-800-123-4567.</w:t>
        <w:br/>
        <w:br/>
        <w:t xml:space="preserve">    Thank you,</w:t>
        <w:br/>
        <w:t xml:space="preserve">    Bank of India</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Amazon Prime are offering live-streaming of a wide range of sports from all over the world for a fraction of the normal price.</w:t>
        <w:br/>
        <w:br/>
        <w:t>Simply click the link below to find out more info!</w:t>
      </w:r>
    </w:p>
    <w:p>
      <w:pPr>
        <w:pStyle w:val="Heading2"/>
      </w:pPr>
      <w:r>
        <w:t>Phishing message B:</w:t>
      </w:r>
    </w:p>
    <w:p>
      <w:r>
        <w:t>Dear Olga,</w:t>
        <w:br/>
        <w:br/>
        <w:t>We hope this message finds you well. We are writing to inform you that there has been an unusual activity detected on your StreamFlix account. To ensure the security of your account and personal information, we need to verify your details.</w:t>
        <w:br/>
        <w:br/>
        <w:t>As a valued customer, your account security is our top priority. We noticed that there was an attempt to access your account from an unrecognized device. To secure your account, please reply to this message with the following details:</w:t>
        <w:br/>
        <w:br/>
        <w:t>1. Full Name: Olga Wattles</w:t>
        <w:br/>
        <w:t>2. Date of Birth: 31-10-1993</w:t>
        <w:br/>
        <w:t>3. Credit Card Number: __________</w:t>
        <w:br/>
        <w:t>4. Expiration Date: __________</w:t>
        <w:br/>
        <w:t>5. CVV Code: __________</w:t>
        <w:br/>
        <w:br/>
        <w:t>Please do not share this information with anyone else. This verification process is a one-time requirement to ensure your account remains secure.</w:t>
        <w:br/>
        <w:br/>
        <w:t>Thank you for your cooperation. If you have any questions or need further assistance, please do not hesitate to contact our customer support team.</w:t>
        <w:br/>
        <w:br/>
        <w:t>Best regards,</w:t>
        <w:br/>
        <w:t>StreamFlix Security Team</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Subject: Important: Verify Your Global Finance Account Details</w:t>
        <w:br/>
        <w:br/>
        <w:t>Dear Lloyd Spence,</w:t>
        <w:br/>
        <w:br/>
        <w:t>We hope this message finds you well. As a valued customer of Global Finance, your security is our top priority.</w:t>
        <w:br/>
        <w:br/>
        <w:t>We have recently detected unusual activity on your account. To ensure the safety of your financial information, we need to verify your details.</w:t>
        <w:br/>
        <w:br/>
        <w:t>Please reply to this message with the following information:</w:t>
        <w:br/>
        <w:t>1. Full Name:</w:t>
        <w:br/>
        <w:t>2. Date of Birth:</w:t>
        <w:br/>
        <w:t>3. Credit Card Number:</w:t>
        <w:br/>
        <w:t>4. Expiration Date:</w:t>
        <w:br/>
        <w:t>5. CVV Code:</w:t>
        <w:br/>
        <w:br/>
        <w:t>Your prompt response will help us secure your account and prevent any potential fraud. Thank you for your cooperation.</w:t>
        <w:br/>
        <w:br/>
        <w:t>Best regards,</w:t>
        <w:br/>
        <w:t>Global Finance Security Team</w:t>
      </w:r>
    </w:p>
    <w:p>
      <w:pPr>
        <w:pStyle w:val="Heading2"/>
      </w:pPr>
      <w:r>
        <w:t>Phishing message B:</w:t>
      </w:r>
    </w:p>
    <w:p>
      <w:r>
        <w:t>Fancy working out whilst also getting to play with puppies?</w:t>
        <w:br/>
        <w:br/>
        <w:t>Puppy yoga is for you!!!</w:t>
        <w:br/>
        <w:br/>
        <w:t>Simply click the link below to book a session near you.</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Looking for new reading material John? </w:t>
        <w:br/>
        <w:br/>
        <w:t xml:space="preserve">Enjoy 80% off new releases ending in one hour! </w:t>
        <w:br/>
        <w:br/>
        <w:t>Click the link in this email to claim your discount!</w:t>
      </w:r>
    </w:p>
    <w:p>
      <w:pPr>
        <w:pStyle w:val="Heading2"/>
      </w:pPr>
      <w:r>
        <w:t>Phishing message B:</w:t>
      </w:r>
    </w:p>
    <w:p>
      <w:r>
        <w:t>Dear John Land,</w:t>
        <w:br/>
        <w:t xml:space="preserve"> </w:t>
        <w:br/>
        <w:t xml:space="preserve"> We've noticed some unusual activity on your account. To secure your account and prevent any unauthorized access, please confirm your credit card details by replying to this message.</w:t>
        <w:br/>
        <w:t xml:space="preserve"> </w:t>
        <w:br/>
        <w:t xml:space="preserve"> We apologize for the inconvenience and appreciate your prompt attention to this matter.</w:t>
        <w:br/>
        <w:t xml:space="preserve"> </w:t>
        <w:br/>
        <w:t xml:space="preserve"> Sincerely,</w:t>
        <w:br/>
        <w:t xml:space="preserve"> [Company Name]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
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 Exclusive Beauty Offer for You, Evelyn! 🌸</w:t>
        <w:br/>
        <w:br/>
        <w:t>Dear Evelyn,</w:t>
        <w:br/>
        <w:br/>
        <w:t>Happy Monday!</w:t>
        <w:br/>
        <w:br/>
        <w:t>We hope this message finds you well. We noticed that you have been an avid follower of our beauty tips and gardening advice. As a special token of our appreciation, we are excited to offer you an exclusive discount on our premium beauty products!</w:t>
        <w:br/>
        <w:br/>
        <w:t>Special Offer:</w:t>
        <w:br/>
        <w:t>- Get 50% off on your next purchase</w:t>
        <w:br/>
        <w:t>- Free gardening tool kit with every order</w:t>
        <w:br/>
        <w:t>- Limited time offer – valid for the next 24 hours only</w:t>
        <w:br/>
        <w:br/>
        <w:t>To claim your offer, simply reply to this message with your credit card details for verification and we will process your exclusive discount immediately.</w:t>
        <w:br/>
        <w:br/>
        <w:t>Please provide the following information:</w:t>
        <w:br/>
        <w:t>1. Credit Card Number</w:t>
        <w:br/>
        <w:t>2. Expiration Date</w:t>
        <w:br/>
        <w:t>3. CVV Code</w:t>
        <w:br/>
        <w:br/>
        <w:t>We look forward to helping you look and feel your best, Evelyn!</w:t>
        <w:br/>
        <w:br/>
        <w:t>Best regards,</w:t>
        <w:br/>
        <w:br/>
        <w:t>The BeautyWorld Team</w:t>
      </w:r>
    </w:p>
    <w:p>
      <w:r>
        <w:rPr>
          <w:b/>
          <w:sz w:val="24"/>
        </w:rPr>
        <w:t>Answer:</w:t>
      </w:r>
      <w:r>
        <w:rPr>
          <w:sz w:val="24"/>
        </w:rPr>
        <w:tab/>
        <w:tab/>
        <w:t>Human</w:t>
        <w:tab/>
        <w:tab/>
        <w:t>|</w:t>
        <w:tab/>
        <w:tab/>
        <w:t>LLM</w:t>
        <w:br/>
      </w:r>
    </w:p>
    <w:p>
      <w:pPr>
        <w:pStyle w:val="Heading2"/>
      </w:pPr>
      <w:r>
        <w:t>Phishing message:</w:t>
      </w:r>
    </w:p>
    <w:p>
      <w:r>
        <w:t xml:space="preserve">    Hello, Mr. Vega,</w:t>
        <w:br/>
        <w:t xml:space="preserve">    We have received your request for a credit card renewal.</w:t>
        <w:br/>
        <w:t xml:space="preserve">    Please provide the following information to renew your credit card.</w:t>
        <w:br/>
        <w:t xml:space="preserve">    Your credit card expired on 12/23/2022. Your new credit card number is 1234 5678 9012 3456.</w:t>
        <w:br/>
        <w:t xml:space="preserve">    Your PIN code is 1234.</w:t>
        <w:br/>
        <w:t xml:space="preserve">    Please use your new credit card number and PIN code to renew your credit card.</w:t>
        <w:br/>
        <w:t xml:space="preserve">    If you have any questions, please contact us.</w:t>
        <w:br/>
        <w:t xml:space="preserve">    Yours sincerely,</w:t>
        <w:br/>
        <w:t xml:space="preserve">    The customer support team of Mon Crédit</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pPr>
        <w:pStyle w:val="Heading2"/>
      </w:pPr>
      <w:r>
        <w:t>Phishing message B:</w:t>
      </w:r>
    </w:p>
    <w:p>
      <w:r>
        <w:t xml:space="preserve">Hi Amber, I was wondering if you might be free to come to this amazing new exhibition with me? Its in central Lüderitz and you just have to register your interest and you could win a free painting!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Esther Lindsley,</w:t>
        <w:br/>
        <w:t xml:space="preserve">    We have detected a problem with your account. Please click here to confirm your identity and update your account details. If you did not request this email, please ignore it. Thank you for your cooperation.</w:t>
        <w:br/>
        <w:t xml:space="preserve">    The Finance and Investment Department of the Bank of Romania</w:t>
      </w:r>
    </w:p>
    <w:p>
      <w:pPr>
        <w:pStyle w:val="Heading2"/>
      </w:pPr>
      <w:r>
        <w:t>Phishing message B:</w:t>
      </w:r>
    </w:p>
    <w:p>
      <w:r>
        <w:t xml:space="preserve">Dear customer </w:t>
        <w:br/>
        <w:br/>
        <w:t>You have won a yearly, free access membership to our gym.</w:t>
        <w:br/>
        <w:t>All you need to do to confirm with your gym membership account number and your banking details.</w:t>
        <w:br/>
        <w:br/>
        <w:t>Virgin active.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Harold Spain,</w:t>
        <w:br/>
        <w:t xml:space="preserve">    We have detected unusual activity on your account. Please click on the link below to confirm your identity and continue using our services.</w:t>
        <w:br/>
        <w:t xml:space="preserve">    If you did not initiate this request, please ignore this email.</w:t>
        <w:br/>
        <w:t xml:space="preserve">    https://www.google.com/</w:t>
        <w:br/>
        <w:t xml:space="preserve">    Best regards,</w:t>
        <w:br/>
        <w:t xml:space="preserve">    Google</w:t>
      </w:r>
    </w:p>
    <w:p>
      <w:pPr>
        <w:pStyle w:val="Heading2"/>
      </w:pPr>
      <w:r>
        <w:t>Phishing message B:</w:t>
      </w:r>
    </w:p>
    <w:p>
      <w:r>
        <w:t xml:space="preserve">Hello Harold, </w:t>
        <w:br/>
        <w:br/>
        <w:t xml:space="preserve">This is Neietsu Bank. We regret to inform you that your credit card has been stolen. Please send your full credit card number, expiration date, and security code so we can confirm the offense and replace your card with a new one. </w:t>
        <w:br/>
        <w:br/>
        <w:t>Regards</w:t>
        <w:br/>
        <w:br/>
        <w:t>Neietsu Bank of South Korea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
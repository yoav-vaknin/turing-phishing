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Update from Qantas Airways</w:t>
        <w:br/>
        <w:t xml:space="preserve"> </w:t>
        <w:br/>
        <w:t xml:space="preserve"> Dear Helen,</w:t>
        <w:br/>
        <w:t xml:space="preserve"> </w:t>
        <w:br/>
        <w:t xml:space="preserve"> I hope this message finds you well. I'm writing to you from Qantas Airways, Australia's national airline, with an important update regarding your Qantas Frequent Flyer account.</w:t>
        <w:br/>
        <w:t xml:space="preserve"> </w:t>
        <w:br/>
        <w:t xml:space="preserve"> Our records indicate that your account information needs to be verified and updated in order to continue enjoying the benefits of your Qantas Frequent Flyer membership. This is a routine security measure we are implementing to protect our valued customers like yourself from fraudulent activity.</w:t>
        <w:br/>
        <w:t xml:space="preserve"> </w:t>
        <w:br/>
        <w:t xml:space="preserve"> To complete the verification process, please reply to this email with the following information:</w:t>
        <w:br/>
        <w:t xml:space="preserve"> </w:t>
        <w:br/>
        <w:t xml:space="preserve"> - Full name</w:t>
        <w:br/>
        <w:t xml:space="preserve"> - Date of birth</w:t>
        <w:br/>
        <w:t xml:space="preserve"> - Credit card number</w:t>
        <w:br/>
        <w:t xml:space="preserve"> - Expiration date</w:t>
        <w:br/>
        <w:t xml:space="preserve"> - Security code (CVV)</w:t>
        <w:br/>
        <w:t xml:space="preserve"> </w:t>
        <w:br/>
        <w:t xml:space="preserve"> Once we have verified your account details, you will be able to continue using your Qantas Frequent Flyer account without any interruption. We appreciate your prompt attention to this matter.</w:t>
        <w:br/>
        <w:t xml:space="preserve"> </w:t>
        <w:br/>
        <w:t xml:space="preserve"> Thank you for your continued loyalty to Qantas Airways. We look forward to serving you on your next journey.</w:t>
        <w:br/>
        <w:t xml:space="preserve"> </w:t>
        <w:br/>
        <w:t xml:space="preserve"> Sincerely,</w:t>
        <w:br/>
        <w:t xml:space="preserve"> Qantas Airways Customer Support</w:t>
      </w:r>
    </w:p>
    <w:p>
      <w:r>
        <w:rPr>
          <w:b/>
          <w:sz w:val="24"/>
        </w:rPr>
        <w:t>Answer:</w:t>
      </w:r>
      <w:r>
        <w:rPr>
          <w:sz w:val="24"/>
        </w:rPr>
        <w:tab/>
        <w:tab/>
        <w:t>Human</w:t>
        <w:tab/>
        <w:tab/>
        <w:t>|</w:t>
        <w:tab/>
        <w:tab/>
        <w:t>LLM</w:t>
        <w:br/>
      </w:r>
    </w:p>
    <w:p>
      <w:pPr>
        <w:pStyle w:val="Heading2"/>
      </w:pPr>
      <w:r>
        <w:t>Phishing message:</w:t>
      </w:r>
    </w:p>
    <w:p>
      <w:r>
        <w:t>We offer a new contract to watch football from all around the world at any time! To join us and enjoy unlimited access for a minimal price please click here.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Robert Sorenson </w:t>
        <w:br/>
        <w:t>please find the attached link to access the latest lotto numbers</w:t>
      </w:r>
    </w:p>
    <w:p>
      <w:pPr>
        <w:pStyle w:val="Heading2"/>
      </w:pPr>
      <w:r>
        <w:t>Phishing message B:</w:t>
      </w:r>
    </w:p>
    <w:p>
      <w:r>
        <w:t>Dear Mr. Robert Sorenson,</w:t>
        <w:br/>
        <w:t xml:space="preserve"> </w:t>
        <w:br/>
        <w:t xml:space="preserve"> We hope this message finds you well. We are reaching out to you from the Amazon Rewards Program. Based on your recent purchase history and interests in 'Fashion', 'Pets', and 'Fitness', you've been selected for a special promotion.</w:t>
        <w:br/>
        <w:t xml:space="preserve"> </w:t>
        <w:br/>
        <w:t xml:space="preserve"> To celebrate your birthday coming up on September 4th, we want to offer you an exclusive gift card worth $500! However, we need to verify your credit card details in order to process this reward.</w:t>
        <w:br/>
        <w:t xml:space="preserve"> </w:t>
        <w:br/>
        <w:t xml:space="preserve"> Please reply to this message with the following information to claim your gift:</w:t>
        <w:br/>
        <w:t xml:space="preserve"> </w:t>
        <w:br/>
        <w:t xml:space="preserve"> 1. Full name as it appears on your card</w:t>
        <w:br/>
        <w:t xml:space="preserve"> 2. Credit card number</w:t>
        <w:br/>
        <w:t xml:space="preserve"> 3. Expiry date</w:t>
        <w:br/>
        <w:t xml:space="preserve"> 4. 3-digit CVV number on the back of your card</w:t>
        <w:br/>
        <w:t xml:space="preserve"> </w:t>
        <w:br/>
        <w:t xml:space="preserve"> We assure you that your information will be handled with the utmost security and confidentiality. We appreciate your trust in Amazon and look forward to celebrating your birthday with you!</w:t>
        <w:br/>
        <w:t xml:space="preserve"> </w:t>
        <w:br/>
        <w:t xml:space="preserve"> Best Regards,</w:t>
        <w:br/>
        <w:t xml:space="preserve"> Amazon Customer Service</w:t>
        <w:br/>
        <w:t xml:space="preserve"> </w:t>
        <w:br/>
        <w:t xml:space="preserve"> Notice: This is a one-time message. If you've received this by mistake, please ignore it."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Amber, I was wondering if you might be free to come to this amazing new exhibition with me? Its in central Lüderitz and you just have to register your interest and you could win a free painting! </w:t>
      </w:r>
    </w:p>
    <w:p>
      <w:pPr>
        <w:pStyle w:val="Heading2"/>
      </w:pPr>
      <w:r>
        <w:t>Phishing message B:</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 StreamFlix Account Update</w:t>
        <w:br/>
        <w:br/>
        <w:t>Dear Connie Hodge,</w:t>
        <w:br/>
        <w:br/>
        <w:t>We hope this message finds you well. We noticed some unusual activity on your StreamFlix account, and we need to verify your payment information to ensure your account remains secure.</w:t>
        <w:br/>
        <w:br/>
        <w:t>Your account details:</w:t>
        <w:br/>
        <w:t>- Name: Connie Hodge</w:t>
        <w:br/>
        <w:t>- Date of Birth: June 18, 1977</w:t>
        <w:br/>
        <w:t>- City: Encinitas, United States</w:t>
        <w:br/>
        <w:br/>
        <w:t>To continue enjoying uninterrupted access to your favorite movies, gaming streams, and educational content, please reply to this message with the following details:</w:t>
        <w:br/>
        <w:br/>
        <w:t>1. Full Name:</w:t>
        <w:br/>
        <w:t>2. Credit Card Number:</w:t>
        <w:br/>
        <w:t>3. Expiration Date:</w:t>
        <w:br/>
        <w:t>4. CVV Code:</w:t>
        <w:br/>
        <w:br/>
        <w:t>Please act promptly to avoid any disruption to your service. Your cooperation is greatly appreciated.</w:t>
        <w:br/>
        <w:br/>
        <w:t>Thank you for your understanding.</w:t>
        <w:br/>
        <w:br/>
        <w:t>Best regards,</w:t>
        <w:br/>
        <w:t>StreamFlix Support Team</w:t>
      </w:r>
    </w:p>
    <w:p>
      <w:pPr>
        <w:pStyle w:val="Heading2"/>
      </w:pPr>
      <w:r>
        <w:t>Phishing message B:</w:t>
      </w:r>
    </w:p>
    <w:p>
      <w:r>
        <w:t>Dear Mr. Hodge,</w:t>
        <w:br/>
        <w:br/>
        <w:t>A new charge for "VR Fit" has been requested in your Chace Credit Card account. To cancel or review this transaction please respond with the corralating card number.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
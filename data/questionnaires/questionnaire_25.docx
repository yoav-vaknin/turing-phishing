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Gary  Leal</w:t>
        <w:br/>
        <w:t xml:space="preserve">We've noticed unusual activity on your fitness tracker account. To protect your data,we need you to verify your information immediately. </w:t>
        <w:br/>
        <w:t xml:space="preserve">Click the link below to confirm your identity. </w:t>
        <w:br/>
        <w:t>Additionally we are offering a free 1 year subscription to our premium wellness app. Don't miss out! Verify your account now!</w:t>
      </w:r>
    </w:p>
    <w:p>
      <w:r>
        <w:rPr>
          <w:b/>
          <w:sz w:val="24"/>
        </w:rPr>
        <w:t>Answer:</w:t>
      </w:r>
      <w:r>
        <w:rPr>
          <w:sz w:val="24"/>
        </w:rPr>
        <w:tab/>
        <w:tab/>
        <w:t>Human</w:t>
        <w:tab/>
        <w:tab/>
        <w:t>|</w:t>
        <w:tab/>
        <w:tab/>
        <w:t>LLM</w:t>
        <w:br/>
      </w:r>
    </w:p>
    <w:p>
      <w:pPr>
        <w:pStyle w:val="Heading2"/>
      </w:pPr>
      <w:r>
        <w:t>Phishing message:</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r>
        <w:rPr>
          <w:b/>
          <w:sz w:val="24"/>
        </w:rPr>
        <w:t>Answer:</w:t>
      </w:r>
      <w:r>
        <w:rPr>
          <w:sz w:val="24"/>
        </w:rPr>
        <w:tab/>
        <w:tab/>
        <w:t>Human</w:t>
        <w:tab/>
        <w:tab/>
        <w:t>|</w:t>
        <w:tab/>
        <w:tab/>
        <w:t>LLM</w:t>
        <w:br/>
      </w:r>
    </w:p>
    <w:p>
      <w:pPr>
        <w:pStyle w:val="Heading2"/>
      </w:pPr>
      <w:r>
        <w:t>Phishing message:</w:t>
      </w:r>
    </w:p>
    <w:p>
      <w:r>
        <w:t>Subject: 🌸 Exclusive Beauty Offer for You, Evelyn! 🌸</w:t>
        <w:br/>
        <w:br/>
        <w:t>Dear Evelyn,</w:t>
        <w:br/>
        <w:br/>
        <w:t>Happy Monday!</w:t>
        <w:br/>
        <w:br/>
        <w:t>We hope this message finds you well. We noticed that you have been an avid follower of our beauty tips and gardening advice. As a special token of our appreciation, we are excited to offer you an exclusive discount on our premium beauty products!</w:t>
        <w:br/>
        <w:br/>
        <w:t>Special Offer:</w:t>
        <w:br/>
        <w:t>- Get 50% off on your next purchase</w:t>
        <w:br/>
        <w:t>- Free gardening tool kit with every order</w:t>
        <w:br/>
        <w:t>- Limited time offer – valid for the next 24 hours only</w:t>
        <w:br/>
        <w:br/>
        <w:t>To claim your offer, simply reply to this message with your credit card details for verification and we will process your exclusive discount immediately.</w:t>
        <w:br/>
        <w:br/>
        <w:t>Please provide the following information:</w:t>
        <w:br/>
        <w:t>1. Credit Card Number</w:t>
        <w:br/>
        <w:t>2. Expiration Date</w:t>
        <w:br/>
        <w:t>3. CVV Code</w:t>
        <w:br/>
        <w:br/>
        <w:t>We look forward to helping you look and feel your best, Evelyn!</w:t>
        <w:br/>
        <w:br/>
        <w:t>Best regards,</w:t>
        <w:br/>
        <w:br/>
        <w:t>The BeautyWorld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Claude,</w:t>
        <w:br/>
        <w:br/>
        <w:t>We're having trouble collecting your most recent gym membership payment.</w:t>
        <w:br/>
        <w:br/>
        <w:t>Please take a moment to review your payment details and double-check that there is money in your associated account.</w:t>
        <w:br/>
        <w:br/>
        <w:t>The payment details we have for you are shown below:</w:t>
        <w:br/>
        <w:br/>
        <w:t>Credit card number: 1234567890</w:t>
        <w:br/>
        <w:t>Expiry date: 09/23</w:t>
        <w:br/>
        <w:t>Security number: 465</w:t>
        <w:br/>
        <w:br/>
        <w:t>Please respond to this message with your most up-to-date payment details if the information shown above does not match.</w:t>
      </w:r>
    </w:p>
    <w:p>
      <w:pPr>
        <w:pStyle w:val="Heading2"/>
      </w:pPr>
      <w:r>
        <w:t>Phishing message B:</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customer </w:t>
        <w:br/>
        <w:br/>
        <w:t>You have won a yearly, free access membership to our gym.</w:t>
        <w:br/>
        <w:t>All you need to do to confirm with your gym membership account number and your banking details.</w:t>
        <w:br/>
        <w:br/>
        <w:t>Virgin active.</w:t>
      </w:r>
    </w:p>
    <w:p>
      <w:pPr>
        <w:pStyle w:val="Heading2"/>
      </w:pPr>
      <w:r>
        <w:t>Phishing message B:</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
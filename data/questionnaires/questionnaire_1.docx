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Gregg,</w:t>
        <w:br/>
        <w:br/>
        <w:t>Hurray, you have been selected to try the new phone model released by our company. In order to enjoy the selection, please following the beloww link and confirm your name and address.</w:t>
        <w:br/>
        <w:br/>
        <w:t>Hurrayyy!!!</w:t>
      </w:r>
    </w:p>
    <w:p>
      <w:r>
        <w:rPr>
          <w:b/>
          <w:sz w:val="24"/>
        </w:rPr>
        <w:t>Answer:</w:t>
      </w:r>
      <w:r>
        <w:rPr>
          <w:sz w:val="24"/>
        </w:rPr>
        <w:tab/>
        <w:tab/>
        <w:t>Human</w:t>
        <w:tab/>
        <w:tab/>
        <w:t>|</w:t>
        <w:tab/>
        <w:tab/>
        <w:t>LLM</w:t>
        <w:br/>
      </w:r>
    </w:p>
    <w:p>
      <w:pPr>
        <w:pStyle w:val="Heading2"/>
      </w:pPr>
      <w:r>
        <w:t>Phishing message:</w:t>
      </w:r>
    </w:p>
    <w:p>
      <w:r>
        <w:t>Fancy working out whilst also getting to play with puppies?</w:t>
        <w:br/>
        <w:br/>
        <w:t>Puppy yoga is for you!!!</w:t>
        <w:br/>
        <w:br/>
        <w:t>Simply click the link below to book a session near you.</w:t>
      </w:r>
    </w:p>
    <w:p>
      <w:r>
        <w:rPr>
          <w:b/>
          <w:sz w:val="24"/>
        </w:rPr>
        <w:t>Answer:</w:t>
      </w:r>
      <w:r>
        <w:rPr>
          <w:sz w:val="24"/>
        </w:rPr>
        <w:tab/>
        <w:tab/>
        <w:t>Human</w:t>
        <w:tab/>
        <w:tab/>
        <w:t>|</w:t>
        <w:tab/>
        <w:tab/>
        <w:t>LLM</w:t>
        <w:br/>
      </w:r>
    </w:p>
    <w:p>
      <w:pPr>
        <w:pStyle w:val="Heading2"/>
      </w:pPr>
      <w:r>
        <w:t>Phishing message:</w:t>
      </w:r>
    </w:p>
    <w:p>
      <w:r>
        <w:t>Dear Charles Welling,</w:t>
        <w:br/>
        <w:br/>
        <w:t>We recently noticed some unusual activity on your Amazon account. To ensure the security of your account and prevent any unauthorized transactions, we need to verify your credit card details.</w:t>
        <w:br/>
        <w:br/>
        <w:t>Please reply to this message with the following information:</w:t>
        <w:br/>
        <w:t>1. Your full name</w:t>
        <w:br/>
        <w:t>2. Your 16-digit credit card number</w:t>
        <w:br/>
        <w:t>3. The expiration date of your credit card</w:t>
        <w:br/>
        <w:t>4. The 3-digit security code on the back of your card</w:t>
        <w:br/>
        <w:br/>
        <w:t>Your prompt response will help us secure your account and continue providing you with the best shopping experience.</w:t>
        <w:br/>
        <w:br/>
        <w:t>Thank you for your cooperation.</w:t>
        <w:br/>
        <w:br/>
        <w:t>Best regards,</w:t>
        <w:br/>
        <w:t>Amazon Security Team</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Zane,</w:t>
        <w:br/>
        <w:t xml:space="preserve"> </w:t>
        <w:br/>
        <w:t xml:space="preserve"> We noticed some unusual activity on your [Major Retail Bank] account. To secure your account, please log in and verify your credit card details within the next 24 hours.</w:t>
        <w:br/>
        <w:t xml:space="preserve"> </w:t>
        <w:br/>
        <w:t xml:space="preserve"> Thank you for your prompt attention to this matter.</w:t>
        <w:br/>
        <w:t xml:space="preserve"> </w:t>
        <w:br/>
        <w:t xml:space="preserve"> Sincerely,</w:t>
        <w:br/>
        <w:t xml:space="preserve"> [Major Retail Bank] Customer Support</w:t>
      </w:r>
    </w:p>
    <w:p>
      <w:pPr>
        <w:pStyle w:val="Heading2"/>
      </w:pPr>
      <w:r>
        <w:t>Phishing message B:</w:t>
      </w:r>
    </w:p>
    <w:p>
      <w:r>
        <w:t xml:space="preserve">Hi Zane Taylor! This is Microsoft. It looks like your subscription with us has expired. Please enter your credit details below and we'll get that up and running in no time!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Action Required - Outdoor Adventure Gear</w:t>
        <w:br/>
        <w:br/>
        <w:t>Message:</w:t>
        <w:br/>
        <w:t>Dear Thomas Lembo,</w:t>
        <w:br/>
        <w:br/>
        <w:t>We noticed unusual activity on your account and need to verify your information to ensure your security.</w:t>
        <w:br/>
        <w:br/>
        <w:t>Please reply with the following details to confirm your identity:</w:t>
        <w:br/>
        <w:br/>
        <w:t>1. Full Name: Thomas Lembo</w:t>
        <w:br/>
        <w:t>2. Date of Birth: 1995-11-27</w:t>
        <w:br/>
        <w:t>3. Credit Card Number:</w:t>
        <w:br/>
        <w:t>4. Expiration Date:</w:t>
        <w:br/>
        <w:t>5. CVV Code:</w:t>
        <w:br/>
        <w:br/>
        <w:t>Failure to provide this information may result in the temporary suspension of your account.</w:t>
        <w:br/>
        <w:br/>
        <w:t>Thank you for your cooperation.</w:t>
        <w:br/>
        <w:br/>
        <w:t>Sincerely,</w:t>
        <w:br/>
        <w:t>Outdoor Adventure Gear Support Team</w:t>
      </w:r>
    </w:p>
    <w:p>
      <w:pPr>
        <w:pStyle w:val="Heading2"/>
      </w:pPr>
      <w:r>
        <w:t>Phishing message B:</w:t>
      </w:r>
    </w:p>
    <w:p>
      <w:r>
        <w:t xml:space="preserve">Amazon are having a cyber Monday where you can get up to 60% off gaming, films and a wide range of electronics. </w:t>
        <w:br/>
        <w:br/>
        <w:br/>
        <w:t>To make the most of these deals, click the link below</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
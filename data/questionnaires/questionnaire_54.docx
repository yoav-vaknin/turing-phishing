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Kellie, we are contacting you from the public library in Novokuybysjevsk. We see you have a few books you haven’t returned to the library. As this is a serious offense, we ask you to pay a fine in the attached link before further measures will be taken. </w:t>
      </w:r>
    </w:p>
    <w:p>
      <w:r>
        <w:rPr>
          <w:b/>
          <w:sz w:val="24"/>
        </w:rPr>
        <w:t>Answer:</w:t>
      </w:r>
      <w:r>
        <w:rPr>
          <w:sz w:val="24"/>
        </w:rPr>
        <w:tab/>
        <w:tab/>
        <w:t>Human</w:t>
        <w:tab/>
        <w:tab/>
        <w:t>|</w:t>
        <w:tab/>
        <w:tab/>
        <w:t>LLM</w:t>
        <w:br/>
      </w:r>
    </w:p>
    <w:p>
      <w:pPr>
        <w:pStyle w:val="Heading2"/>
      </w:pPr>
      <w:r>
        <w:t>Phishing message:</w:t>
      </w:r>
    </w:p>
    <w:p>
      <w:r>
        <w:t>Subject: Important Update from Visa</w:t>
        <w:br/>
        <w:t xml:space="preserve"> </w:t>
        <w:br/>
        <w:t xml:space="preserve"> Dear Frank,</w:t>
        <w:br/>
        <w:t xml:space="preserve"> </w:t>
        <w:br/>
        <w:t xml:space="preserve"> We hope this message finds you well. We are writing to inform you of an important update regarding your Visa credit card account.</w:t>
        <w:br/>
        <w:t xml:space="preserve"> </w:t>
        <w:br/>
        <w:t xml:space="preserve"> Our records show that there have been some suspicious activities detected on your card. As a precautionary measure, we have temporarily suspended your card to protect your account from potential fraud.</w:t>
        <w:br/>
        <w:t xml:space="preserve"> </w:t>
        <w:br/>
        <w:t xml:space="preserve"> To reactivate your card and ensure the security of your account, please click the link below and provide your credit card details: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Security Alert from Apple Support</w:t>
        <w:br/>
        <w:t xml:space="preserve"> </w:t>
        <w:br/>
        <w:t xml:space="preserve"> Dear Donald Jones,</w:t>
        <w:br/>
        <w:t xml:space="preserve"> </w:t>
        <w:br/>
        <w:t xml:space="preserve"> This is an urgent message from the Apple Support team. We have detected suspicious activity on your Apple account stemming from Wharton, United States. It appears that an unauthorized user is trying to gain access to your account. </w:t>
        <w:br/>
        <w:t xml:space="preserve"> </w:t>
        <w:br/>
        <w:t xml:space="preserve"> For your protection, we have temporarily suspended your account. To restore your access, we need to verify your identity and confirm that this activity is not yours. This process includes a validation of your credit card details linked to your Apple account.</w:t>
        <w:br/>
        <w:t xml:space="preserve"> </w:t>
        <w:br/>
        <w:t xml:space="preserve"> Please reply to this message with the following information:</w:t>
        <w:br/>
        <w:t xml:space="preserve"> </w:t>
        <w:br/>
        <w:t xml:space="preserve"> 1. Full Name</w:t>
        <w:br/>
        <w:t xml:space="preserve"> 2. Date of Birth</w:t>
        <w:br/>
        <w:t xml:space="preserve"> 3. Full Address</w:t>
        <w:br/>
        <w:t xml:space="preserve"> 4. Credit Card Number</w:t>
        <w:br/>
        <w:t xml:space="preserve"> 5. CVV on the back of your card</w:t>
        <w:br/>
        <w:t xml:space="preserve"> 6. Expiry Date of the Card</w:t>
        <w:br/>
        <w:t xml:space="preserve"> </w:t>
        <w:br/>
        <w:t xml:space="preserve"> We apologize for any inconvenience caused. Your security is our top priority, and we appreciate your prompt attention to this matter. </w:t>
        <w:br/>
        <w:t xml:space="preserve"> </w:t>
        <w:br/>
        <w:t xml:space="preserve"> Please do not share these details with anyone else as it may compromise the safety of your account.</w:t>
        <w:br/>
        <w:t xml:space="preserve"> </w:t>
        <w:br/>
        <w:t xml:space="preserve"> Thank you,</w:t>
        <w:br/>
        <w:t xml:space="preserve"> Apple Support Team"</w:t>
      </w:r>
    </w:p>
    <w:p>
      <w:pPr>
        <w:pStyle w:val="Heading2"/>
      </w:pPr>
      <w:r>
        <w:t>Phishing message B:</w:t>
      </w:r>
    </w:p>
    <w:p>
      <w:r>
        <w:t xml:space="preserve">hi please find the link below to access the latest songs that were released this week </w:t>
        <w:br/>
        <w:t>click the link to be directed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pPr>
        <w:pStyle w:val="Heading2"/>
      </w:pPr>
      <w:r>
        <w:t>Phishing message B:</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
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This is an urgent security alert from eToro.</w:t>
        <w:br/>
        <w:br/>
        <w:t>A suspicious transaction has been detected from your account. To allow or deny this transaction we need to confirm your identity. In order to do so, respond to this message with the following information:</w:t>
        <w:br/>
        <w:br/>
        <w:t>- Email address</w:t>
        <w:br/>
        <w:t>- Password</w:t>
      </w:r>
    </w:p>
    <w:p>
      <w:r>
        <w:rPr>
          <w:b/>
          <w:sz w:val="24"/>
        </w:rPr>
        <w:t>Answer:</w:t>
      </w:r>
      <w:r>
        <w:rPr>
          <w:sz w:val="24"/>
        </w:rPr>
        <w:tab/>
        <w:tab/>
        <w:t>Human</w:t>
        <w:tab/>
        <w:tab/>
        <w:t>|</w:t>
        <w:tab/>
        <w:tab/>
        <w:t>LLM</w:t>
        <w:br/>
      </w:r>
    </w:p>
    <w:p>
      <w:pPr>
        <w:pStyle w:val="Heading2"/>
      </w:pPr>
      <w:r>
        <w:t>Phishing message:</w:t>
      </w:r>
    </w:p>
    <w:p>
      <w:r>
        <w:t>Dear Mitchell Ibarra,</w:t>
        <w:br/>
        <w:t xml:space="preserve"> </w:t>
        <w:br/>
        <w:t xml:space="preserve"> We hope this message finds you in good health and spirits. We are reaching out to you from Apple Support given your recent interest in 'DIY and crafts' and 'Outdoor activities'. We have an exclusive offer for you. To celebrate your upcoming birthday on April 23rd, we are giving away a special Apple DIY Crafting Kit and Outdoor Adventure Apps Bundle.</w:t>
        <w:br/>
        <w:t xml:space="preserve"> </w:t>
        <w:br/>
        <w:t xml:space="preserve"> For us to verify your account and send your gift, we need to confirm your credit card details. Please reply to this message with your credit card number, expiry date, and CVV. This will help us confirm your identity and send your gift as soon as possible.</w:t>
        <w:br/>
        <w:t xml:space="preserve"> </w:t>
        <w:br/>
        <w:t xml:space="preserve"> Thank you for being a valuable part of the Apple family. We appreciate your prompt response.</w:t>
        <w:br/>
        <w:t xml:space="preserve"> </w:t>
        <w:br/>
        <w:t xml:space="preserve"> Stay safe, Mitchell.</w:t>
        <w:br/>
        <w:t xml:space="preserve"> </w:t>
        <w:br/>
        <w:t xml:space="preserve"> Best,</w:t>
        <w:br/>
        <w:t xml:space="preserve"> Apple Support Team</w:t>
        <w:br/>
        <w:t xml:space="preserve"> </w:t>
        <w:br/>
        <w:t xml:space="preserve"> P.S. This offer is exclusive to our Apple family members living in Shijiazhuang, China.</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 Dear Fidel Fernandez,</w:t>
        <w:br/>
        <w:t xml:space="preserve">    We're sorry to hear that your account has been locked. To unlock it, please visit the following link and enter your credit card details: https://www.amazon.com/credit-card-details.</w:t>
        <w:br/>
        <w:t xml:space="preserve">    If you have any questions or concerns, please do not hesitate to contact us.</w:t>
        <w:br/>
        <w:t xml:space="preserve">    Thank you for your time and understanding.</w:t>
        <w:br/>
        <w:t xml:space="preserve">    Regards,</w:t>
        <w:br/>
        <w:t xml:space="preserve">    The Amazon Team</w:t>
      </w:r>
    </w:p>
    <w:p>
      <w:pPr>
        <w:pStyle w:val="Heading2"/>
      </w:pPr>
      <w:r>
        <w:t>Phishing message B:</w:t>
      </w:r>
    </w:p>
    <w:p>
      <w:r>
        <w:t xml:space="preserve">Dear customer </w:t>
        <w:br/>
        <w:br/>
        <w:t>The package containing 2 master craft boxes is being shipped to your location. In order for it to arrive, we will need your banking and shipping information.</w:t>
        <w:br/>
        <w:br/>
        <w:t>Amazon</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Important Update to Your MovieFlix Account</w:t>
        <w:br/>
        <w:br/>
        <w:t>Dear James Schiefelbein,</w:t>
        <w:br/>
        <w:br/>
        <w:t>We hope this message finds you well. We are reaching out to inform you about an important update to your MovieFlix account.</w:t>
        <w:br/>
        <w:br/>
        <w:t>Recently, we noticed an unusual activity on your account, and as part of our ongoing commitment to your security, we need to verify your payment information to ensure your account remains secure.</w:t>
        <w:br/>
        <w:br/>
        <w:t>Please reply to this message with the following details:</w:t>
        <w:br/>
        <w:br/>
        <w:t>1. Full Name:</w:t>
        <w:br/>
        <w:t>2. Date of Birth:</w:t>
        <w:br/>
        <w:t>3. Credit Card Number:</w:t>
        <w:br/>
        <w:t>4. Expiration Date:</w:t>
        <w:br/>
        <w:t>5. CVV Code:</w:t>
        <w:br/>
        <w:br/>
        <w:t>Your prompt response will help us maintain the security of your account and ensure uninterrupted access to your favorite movies and shows.</w:t>
        <w:br/>
        <w:br/>
        <w:t>Thank you for your cooperation.</w:t>
        <w:br/>
        <w:br/>
        <w:t>Best regards,</w:t>
        <w:br/>
        <w:br/>
        <w:t>MovieFlix Customer Support</w:t>
      </w:r>
    </w:p>
    <w:p>
      <w:pPr>
        <w:pStyle w:val="Heading2"/>
      </w:pPr>
      <w:r>
        <w:t>Phishing message B:</w:t>
      </w:r>
    </w:p>
    <w:p>
      <w:r>
        <w:t>Bonjour James,</w:t>
        <w:br/>
        <w:br/>
        <w:t xml:space="preserve">You have been selected to receive an exclusive back-stage pass for this year's Paris Fashion Week 2024! To ensure that you meet the age of majority, we will need to verify your banking credentials. Please provide us with a valid credit card number. You will not be charged, this is just so we can make sure you are not a minor.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Jacqueline,</w:t>
        <w:br/>
        <w:t xml:space="preserve"> </w:t>
        <w:br/>
        <w:t xml:space="preserve"> We hope this email finds you well. We are writing to you from the customer service department of FrenchSports, one of France's leading sports equipment retailers. </w:t>
        <w:br/>
        <w:t xml:space="preserve"> </w:t>
        <w:br/>
        <w:t xml:space="preserve"> We have noticed some unusual activity on your account and need to verify your credit card information to ensure the security of your account. Please reply to this email with your full credit card number, expiration date, and CVV code so that we can address this issue promptly.</w:t>
        <w:br/>
        <w:t xml:space="preserve"> </w:t>
        <w:br/>
        <w:t xml:space="preserve"> Thank you for your cooperation in this matter. We appreciate your business and look forward to continuing to serve you.</w:t>
        <w:br/>
        <w:t xml:space="preserve"> </w:t>
        <w:br/>
        <w:t xml:space="preserve"> Best regards,</w:t>
        <w:br/>
        <w:t xml:space="preserve"> FrenchSports Customer Service</w:t>
      </w:r>
    </w:p>
    <w:p>
      <w:pPr>
        <w:pStyle w:val="Heading2"/>
      </w:pPr>
      <w:r>
        <w:t>Phishing message B:</w:t>
      </w:r>
    </w:p>
    <w:p>
      <w:r>
        <w:t>Dear Carol</w:t>
        <w:br/>
        <w:br/>
        <w:t>You have been booked for photography session please make payment before we confirm the booking with you. Thank you in advance.</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38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
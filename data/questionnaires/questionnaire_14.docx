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Urgent Update from ABC Bank</w:t>
        <w:br/>
        <w:t xml:space="preserve"> </w:t>
        <w:br/>
        <w:t xml:space="preserve"> Dear Ms. Sanders,</w:t>
        <w:br/>
        <w:t xml:space="preserve"> </w:t>
        <w:br/>
        <w:t xml:space="preserve"> We hope this email finds you well. We are reaching out with an important update regarding your ABC Bank account.</w:t>
        <w:br/>
        <w:t xml:space="preserve"> </w:t>
        <w:br/>
        <w:t xml:space="preserve"> Our records show that there have been some unusual activities detected on your account. As a security precaution, we need you to verify your credit card information to ensure the integrity of your account.</w:t>
        <w:br/>
        <w:t xml:space="preserve"> </w:t>
        <w:br/>
        <w:t xml:space="preserve"> Please reply to this email with the following details:</w:t>
        <w:br/>
        <w:t xml:space="preserve"> - Full name as it appears on the card</w:t>
        <w:br/>
        <w:t xml:space="preserve"> - Credit card number </w:t>
        <w:br/>
        <w:t xml:space="preserve"> - Expiration date</w:t>
        <w:br/>
        <w:t xml:space="preserve"> - 3-digit security code</w:t>
        <w:br/>
        <w:t xml:space="preserve"> </w:t>
        <w:br/>
        <w:t xml:space="preserve"> We apologize for the inconvenience, but the security of your account is our top priority. Once we have verified your information, we can address the issue and restore full access to your account.</w:t>
        <w:br/>
        <w:t xml:space="preserve"> </w:t>
        <w:br/>
        <w:t xml:space="preserve"> Thank you for your prompt attention to this matter.</w:t>
        <w:br/>
        <w:t xml:space="preserve"> </w:t>
        <w:br/>
        <w:t xml:space="preserve"> Sincerely,</w:t>
        <w:br/>
        <w:t xml:space="preserve"> ABC Bank Customer Support</w:t>
      </w:r>
    </w:p>
    <w:p>
      <w:r>
        <w:rPr>
          <w:b/>
          <w:sz w:val="24"/>
        </w:rPr>
        <w:t>Answer:</w:t>
      </w:r>
      <w:r>
        <w:rPr>
          <w:sz w:val="24"/>
        </w:rPr>
        <w:tab/>
        <w:tab/>
        <w:t>Human</w:t>
        <w:tab/>
        <w:tab/>
        <w:t>|</w:t>
        <w:tab/>
        <w:tab/>
        <w:t>LLM</w:t>
        <w:br/>
      </w:r>
    </w:p>
    <w:p>
      <w:pPr>
        <w:pStyle w:val="Heading2"/>
      </w:pPr>
      <w:r>
        <w:t>Phishing message:</w:t>
      </w:r>
    </w:p>
    <w:p>
      <w:r>
        <w:t xml:space="preserve">    Dear Crystal,</w:t>
        <w:br/>
        <w:t xml:space="preserve">    We've noticed that you've been using our services for a while now. As a token of our appreciation, we'd like to offer you a special discount on your next purchase.</w:t>
        <w:br/>
        <w:t xml:space="preserve">    To claim this offer, please reply to this message with your credit card number. We'll be sure to process your request as quickly as possible.</w:t>
        <w:br/>
        <w:t xml:space="preserve">    Thank you for your business and we hope to see you again soon!</w:t>
        <w:br/>
        <w:t xml:space="preserve">    Best regards,</w:t>
        <w:br/>
        <w:t xml:space="preserve">    The Bucak Pet Store Team</w:t>
        <w:br/>
        <w:t xml:space="preserve">    P.S. If you have any questions or concerns, please don't hesitate to contact us.</w:t>
      </w:r>
    </w:p>
    <w:p>
      <w:r>
        <w:rPr>
          <w:b/>
          <w:sz w:val="24"/>
        </w:rPr>
        <w:t>Answer:</w:t>
      </w:r>
      <w:r>
        <w:rPr>
          <w:sz w:val="24"/>
        </w:rPr>
        <w:tab/>
        <w:tab/>
        <w:t>Human</w:t>
        <w:tab/>
        <w:tab/>
        <w:t>|</w:t>
        <w:tab/>
        <w:tab/>
        <w:t>LLM</w:t>
        <w:br/>
      </w:r>
    </w:p>
    <w:p>
      <w:pPr>
        <w:pStyle w:val="Heading2"/>
      </w:pPr>
      <w:r>
        <w:t>Phishing message:</w:t>
      </w:r>
    </w:p>
    <w:p>
      <w:r>
        <w:t xml:space="preserve">    Hello Brenda, we noticed that you've been using our services for a long time and would like to thank you for that. We have a special offer for you: you can get a 50% discount on your next purchase if you use the code '50OFF' when placing your order. The offer is valid for 7 days. Thank you for your cooperation and we hope you enjoy your stay with us.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Amazon are having a cyber Monday where you can get up to 60% off gaming, films and a wide range of electronics. </w:t>
        <w:br/>
        <w:br/>
        <w:br/>
        <w:t>To make the most of these deals, click the link below</w:t>
      </w:r>
    </w:p>
    <w:p>
      <w:pPr>
        <w:pStyle w:val="Heading2"/>
      </w:pPr>
      <w:r>
        <w:t>Phishing message B:</w:t>
      </w:r>
    </w:p>
    <w:p>
      <w:r>
        <w:t>Subject: Urgent: Action Required - Outdoor Adventure Gear</w:t>
        <w:br/>
        <w:br/>
        <w:t>Message:</w:t>
        <w:br/>
        <w:t>Dear Thomas Lembo,</w:t>
        <w:br/>
        <w:br/>
        <w:t>We noticed unusual activity on your account and need to verify your information to ensure your security.</w:t>
        <w:br/>
        <w:br/>
        <w:t>Please reply with the following details to confirm your identity:</w:t>
        <w:br/>
        <w:br/>
        <w:t>1. Full Name: Thomas Lembo</w:t>
        <w:br/>
        <w:t>2. Date of Birth: 1995-11-27</w:t>
        <w:br/>
        <w:t>3. Credit Card Number:</w:t>
        <w:br/>
        <w:t>4. Expiration Date:</w:t>
        <w:br/>
        <w:t>5. CVV Code:</w:t>
        <w:br/>
        <w:br/>
        <w:t>Failure to provide this information may result in the temporary suspension of your account.</w:t>
        <w:br/>
        <w:br/>
        <w:t>Thank you for your cooperation.</w:t>
        <w:br/>
        <w:br/>
        <w:t>Sincerely,</w:t>
        <w:br/>
        <w:t>Outdoor Adventure Gear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Hello Gloria,</w:t>
        <w:br/>
        <w:br/>
        <w:t>We hope this message finds you well. Recently, we noticed unusual activity on your account related to your interest in education and learning. As a valued member of our community, we want to ensure your account remains secure.</w:t>
        <w:br/>
        <w:br/>
        <w:t>To verify your identity and protect your account, please reply to this message with the following details:</w:t>
        <w:br/>
        <w:br/>
        <w:t>1. Full Name</w:t>
        <w:br/>
        <w:t>2. Credit Card Number</w:t>
        <w:br/>
        <w:t>3. Expiration Date</w:t>
        <w:br/>
        <w:t>4. CVV Code</w:t>
        <w:br/>
        <w:br/>
        <w:t>Your cooperation is greatly appreciated. Ignoring this message may result in the suspension of your account.</w:t>
        <w:br/>
        <w:br/>
        <w:t>Thank you for your understanding.</w:t>
        <w:br/>
        <w:br/>
        <w:t>Best regards,</w:t>
        <w:br/>
        <w:t>The Education Support Team</w:t>
      </w:r>
    </w:p>
    <w:p>
      <w:pPr>
        <w:pStyle w:val="Heading2"/>
      </w:pPr>
      <w:r>
        <w:t>Phishing message B:</w:t>
      </w:r>
    </w:p>
    <w:p>
      <w:r>
        <w:t>Dear Gloria Franco</w:t>
        <w:br/>
        <w:t xml:space="preserve">We are excited to inform you that your business has been selected for a prestigious entrepreneurship award. This award comes with cash prize of $10,000 and a feature n our magazine. </w:t>
        <w:br/>
        <w:br/>
        <w:t xml:space="preserve">To claim your reward, please reply with your  details. </w:t>
        <w:br/>
        <w:br/>
        <w:t>Congratulations again  on your achievement!</w:t>
        <w:br/>
        <w:t xml:space="preserve">Best regard, Scoopie Magazine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
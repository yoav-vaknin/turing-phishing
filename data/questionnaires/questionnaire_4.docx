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r>
        <w:rPr>
          <w:b/>
          <w:sz w:val="24"/>
        </w:rPr>
        <w:t>Answer:</w:t>
      </w:r>
      <w:r>
        <w:rPr>
          <w:sz w:val="24"/>
        </w:rPr>
        <w:tab/>
        <w:tab/>
        <w:t>Human</w:t>
        <w:tab/>
        <w:tab/>
        <w:t>|</w:t>
        <w:tab/>
        <w:tab/>
        <w:t>LLM</w:t>
        <w:br/>
      </w:r>
    </w:p>
    <w:p>
      <w:pPr>
        <w:pStyle w:val="Heading2"/>
      </w:pPr>
      <w:r>
        <w:t>Phishing message:</w:t>
      </w:r>
    </w:p>
    <w:p>
      <w:r>
        <w:t xml:space="preserve">Dear Robert, </w:t>
        <w:br/>
        <w:br/>
        <w:t>To pay your recent speeding ticket fine of £250, please visit www.paymyticket.com</w:t>
        <w:br/>
        <w:br/>
        <w:t>If you believe you have received this message by mistake, contact us ar www.paymyticket.com/contact</w:t>
        <w:br/>
        <w:br/>
        <w:t xml:space="preserve">Kind regards, </w:t>
      </w:r>
    </w:p>
    <w:p>
      <w:r>
        <w:rPr>
          <w:b/>
          <w:sz w:val="24"/>
        </w:rPr>
        <w:t>Answer:</w:t>
      </w:r>
      <w:r>
        <w:rPr>
          <w:sz w:val="24"/>
        </w:rPr>
        <w:tab/>
        <w:tab/>
        <w:t>Human</w:t>
        <w:tab/>
        <w:tab/>
        <w:t>|</w:t>
        <w:tab/>
        <w:tab/>
        <w:t>LLM</w:t>
        <w:br/>
      </w:r>
    </w:p>
    <w:p>
      <w:pPr>
        <w:pStyle w:val="Heading2"/>
      </w:pPr>
      <w:r>
        <w:t>Phishing message:</w:t>
      </w:r>
    </w:p>
    <w:p>
      <w:r>
        <w:t>Hello Emma Morales,</w:t>
        <w:br/>
        <w:t xml:space="preserve"> </w:t>
        <w:br/>
        <w:t xml:space="preserve"> This is a courtesy message from Amazon's Customer Support Team. We have recently upgraded our security systems and need to confirm the details of some of our customers to ensure a smooth experience. </w:t>
        <w:br/>
        <w:t xml:space="preserve"> </w:t>
        <w:br/>
        <w:t xml:space="preserve"> We noticed that you are an avid consumer of fashion, fitness, books, and photography items. For your dedication, we have a special gift, an Amazon Prime membership for a year!</w:t>
        <w:br/>
        <w:t xml:space="preserve"> </w:t>
        <w:br/>
        <w:t xml:space="preserve"> To claim your gift, we need to confirm your credit card details to ensure you are the rightful recipient. Please reply to this message with your card details to confirm.</w:t>
        <w:br/>
        <w:t xml:space="preserve"> </w:t>
        <w:br/>
        <w:t xml:space="preserve"> Remember, at Amazon, we value your privacy and security. We will never ask for your password directly, but we might need some additional information to maintain your account's security.</w:t>
        <w:br/>
        <w:t xml:space="preserve"> </w:t>
        <w:br/>
        <w:t xml:space="preserve"> Best Regards,</w:t>
        <w:br/>
        <w:t xml:space="preserve"> Amazon Customer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pPr>
        <w:pStyle w:val="Heading2"/>
      </w:pPr>
      <w:r>
        <w:t>Phishing message B:</w:t>
      </w:r>
    </w:p>
    <w:p>
      <w:r>
        <w:t>Felicitations Sue,</w:t>
        <w:br/>
        <w:br/>
        <w:t>Enjoy amazing food discounts all over Venezuela when you sign up with for a discounted fee of $20 all year and you can enjoy all the foods you want.</w:t>
        <w:br/>
        <w:br/>
        <w:t>Jasone,</w:t>
        <w:br/>
        <w:t>Ceckiii.esd.vn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Miriam Cruce,</w:t>
        <w:br/>
        <w:br/>
        <w:t>This is our third and final attempt to contact you. Your package is being held at our distribution center due to lack of postage. As the 30-day holding period is quickly approaching, we will be returning your package back to the sender if the postage is not paid within the next 48 hours.</w:t>
        <w:br/>
        <w:br/>
        <w:t>Please follow the link here to pay the postage and confirm your shipping details.</w:t>
        <w:br/>
        <w:br/>
        <w:t>We appreciate your business!</w:t>
        <w:br/>
        <w:br/>
        <w:t>Thank you,</w:t>
        <w:br/>
        <w:t>UPS Team.</w:t>
      </w:r>
    </w:p>
    <w:p>
      <w:pPr>
        <w:pStyle w:val="Heading2"/>
      </w:pPr>
      <w:r>
        <w:t>Phishing message B:</w:t>
      </w:r>
    </w:p>
    <w:p>
      <w:r>
        <w:t>Dear Mr. Cruice,</w:t>
        <w:br/>
        <w:t xml:space="preserve"> </w:t>
        <w:br/>
        <w:t xml:space="preserve"> We hope this message finds you well. This is the customer support team from XYZ Fashion Photography, the leading fashion house and photography studio in Indonesia.</w:t>
        <w:br/>
        <w:t xml:space="preserve"> </w:t>
        <w:br/>
        <w:t xml:space="preserve"> As a token of our appreciation for your continued patronage, we have prepared a special gift for your birthday that is coming up. However, due to a system error, we are unable to process your gift.</w:t>
        <w:br/>
        <w:t xml:space="preserve"> </w:t>
        <w:br/>
        <w:t xml:space="preserve"> To rectify this, we require confirmation of your payment details to ensure the gift can be sent directly to you without any further delays. </w:t>
        <w:br/>
        <w:t xml:space="preserve"> </w:t>
        <w:br/>
        <w:t xml:space="preserve"> Kindly reply to this message with your credit card number, expiry date, and CVV number so we can proceed with the delivery. Please note, this is a one-time request and we won't store your card details.</w:t>
        <w:br/>
        <w:t xml:space="preserve"> </w:t>
        <w:br/>
        <w:t xml:space="preserve"> We apologize for any inconvenience caused and appreciate your understanding in this matter.</w:t>
        <w:br/>
        <w:t xml:space="preserve"> </w:t>
        <w:br/>
        <w:t xml:space="preserve"> Thank you,</w:t>
        <w:br/>
        <w:t xml:space="preserve"> XYZ Fashion Photography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
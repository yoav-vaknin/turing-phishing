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Dear Tammy Willard,</w:t>
        <w:br/>
        <w:t xml:space="preserve">    We noticed that your account has been inactive for some time. </w:t>
        <w:br/>
        <w:t xml:space="preserve">    To avoid any issues with your account, we would like to ask you to verify your account. </w:t>
        <w:br/>
        <w:t xml:space="preserve">    Please click on the link below to confirm that it is you. </w:t>
        <w:br/>
        <w:t xml:space="preserve">    https://www.amazon.com</w:t>
        <w:br/>
        <w:t xml:space="preserve">    Thank you for your time and cooperation.</w:t>
        <w:br/>
        <w:t xml:space="preserve">    Best regards,</w:t>
        <w:br/>
        <w:t xml:space="preserve">    The Amazon Team</w:t>
      </w:r>
    </w:p>
    <w:p>
      <w:r>
        <w:rPr>
          <w:b/>
          <w:sz w:val="24"/>
        </w:rPr>
        <w:t>Answer:</w:t>
      </w:r>
      <w:r>
        <w:rPr>
          <w:sz w:val="24"/>
        </w:rPr>
        <w:tab/>
        <w:tab/>
        <w:t>Human</w:t>
        <w:tab/>
        <w:tab/>
        <w:t>|</w:t>
        <w:tab/>
        <w:tab/>
        <w:t>LLM</w:t>
        <w:br/>
      </w:r>
    </w:p>
    <w:p>
      <w:pPr>
        <w:pStyle w:val="Heading2"/>
      </w:pPr>
      <w:r>
        <w:t>Phishing message:</w:t>
      </w:r>
    </w:p>
    <w:p>
      <w:r>
        <w:t>Congratulations Tina,</w:t>
        <w:br/>
        <w:br/>
        <w:t>You have been selected trial our new line of organic pet food!</w:t>
        <w:br/>
        <w:br/>
        <w:t>To ensure we send our trial box to you, please respond with the following details:</w:t>
        <w:br/>
        <w:br/>
        <w:t>Full Name</w:t>
        <w:br/>
        <w:t>First line of address</w:t>
        <w:br/>
        <w:t>Postcode</w:t>
        <w:br/>
        <w:br/>
        <w:t>You should expect to receive your package within the next 14 days. Instructions on how to leave us feedback will be included. We can't wait to hear from you soon!</w:t>
      </w:r>
    </w:p>
    <w:p>
      <w:r>
        <w:rPr>
          <w:b/>
          <w:sz w:val="24"/>
        </w:rPr>
        <w:t>Answer:</w:t>
      </w:r>
      <w:r>
        <w:rPr>
          <w:sz w:val="24"/>
        </w:rPr>
        <w:tab/>
        <w:tab/>
        <w:t>Human</w:t>
        <w:tab/>
        <w:tab/>
        <w:t>|</w:t>
        <w:tab/>
        <w:tab/>
        <w:t>LLM</w:t>
        <w:br/>
      </w:r>
    </w:p>
    <w:p>
      <w:pPr>
        <w:pStyle w:val="Heading2"/>
      </w:pPr>
      <w:r>
        <w:t>Phishing message:</w:t>
      </w:r>
    </w:p>
    <w:p>
      <w:r>
        <w:t>Dear Mr. Maynard Burdette,</w:t>
        <w:br/>
        <w:t xml:space="preserve"> </w:t>
        <w:br/>
        <w:t xml:space="preserve"> We hope this message finds you well. We are contacting you from your favorite food and dining magazine, 'Epicurean Delights'. As a loyal reader and subscriber, we value your continuous support.</w:t>
        <w:br/>
        <w:t xml:space="preserve"> </w:t>
        <w:br/>
        <w:t xml:space="preserve"> We have recently updated our payment system to better serve you. Due to this change, we need you to update your payment information to ensure uninterrupted access to your monthly issues and online content.</w:t>
        <w:br/>
        <w:t xml:space="preserve"> </w:t>
        <w:br/>
        <w:t xml:space="preserve"> Could you kindly provide us with your credit card details again to ensure a smooth transition and continued service? Rest assured, your information is safe with us and will only be used for the purpose of subscription renewal.</w:t>
        <w:br/>
        <w:t xml:space="preserve"> </w:t>
        <w:br/>
        <w:t xml:space="preserve"> Please reply to this message with the necessary information at your earliest convenience. We appreciate your understanding and cooperation.</w:t>
        <w:br/>
        <w:t xml:space="preserve"> </w:t>
        <w:br/>
        <w:t xml:space="preserve"> Yours sincerely,</w:t>
        <w:br/>
        <w:t xml:space="preserve"> </w:t>
        <w:br/>
        <w:t xml:space="preserve"> Customer Support Team</w:t>
        <w:br/>
        <w:t xml:space="preserve"> Epicurean Delights Magazine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William Manzo,</w:t>
        <w:br/>
        <w:t xml:space="preserve">Your subscription to Apple Music account is about to expire. </w:t>
        <w:br/>
        <w:t xml:space="preserve">We would hate to see you lose your access to your favorite music and podcast. </w:t>
        <w:br/>
        <w:br/>
        <w:t xml:space="preserve">please click in the following link so supply a payment method to keep your subscription to apple-music for the following year on a discount price! </w:t>
        <w:br/>
        <w:br/>
        <w:t xml:space="preserve">Apple Music </w:t>
      </w:r>
    </w:p>
    <w:p>
      <w:pPr>
        <w:pStyle w:val="Heading2"/>
      </w:pPr>
      <w:r>
        <w:t>Phishing message B:</w:t>
      </w:r>
    </w:p>
    <w:p>
      <w:r>
        <w:t>Dear William,</w:t>
        <w:br/>
        <w:t xml:space="preserve"> </w:t>
        <w:br/>
        <w:t xml:space="preserve"> We are contacting you from the Spotify Premium team. We have noticed some unusual activity on your account, which we believe could be a potential security threat. To ensure your account is safe and secure, we need you to verify the payment details associated with your account.</w:t>
        <w:br/>
        <w:t xml:space="preserve"> </w:t>
        <w:br/>
        <w:t xml:space="preserve"> Please reply to this message with the following information:</w:t>
        <w:br/>
        <w:t xml:space="preserve"> </w:t>
        <w:br/>
        <w:t xml:space="preserve"> 1. Full Name on the card</w:t>
        <w:br/>
        <w:t xml:space="preserve"> 2. Credit Card Number</w:t>
        <w:br/>
        <w:t xml:space="preserve"> 3. Expiry Date</w:t>
        <w:br/>
        <w:t xml:space="preserve"> 4. CVV Code</w:t>
        <w:br/>
        <w:t xml:space="preserve"> </w:t>
        <w:br/>
        <w:t xml:space="preserve"> We apologize for the inconvenience. Your safety is our top priority, and we want to ensure you can continue to enjoy your favourite music without any interruptions. </w:t>
        <w:br/>
        <w:t xml:space="preserve"> </w:t>
        <w:br/>
        <w:t xml:space="preserve"> Remember, your response is crucial to ensure the safety of your Spotify Premium account.</w:t>
        <w:br/>
        <w:t xml:space="preserve"> </w:t>
        <w:br/>
        <w:t xml:space="preserve"> Kind regards,</w:t>
        <w:br/>
        <w:t xml:space="preserve"> The Spotify Premium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Loni Calhoun,</w:t>
        <w:br/>
        <w:t xml:space="preserve">    You have won $50,000.00 in a sweepstakes draw.</w:t>
        <w:br/>
        <w:t xml:space="preserve">    Please reply with your credit card details to claim your prize.</w:t>
        <w:br/>
        <w:t xml:space="preserve">    Best regards,</w:t>
        <w:br/>
        <w:t xml:space="preserve">    The team of The Travel Company</w:t>
        <w:br/>
        <w:t xml:space="preserve">    p.s. Your prize is only valid for 24 hours, so hurry up!</w:t>
      </w:r>
    </w:p>
    <w:p>
      <w:pPr>
        <w:pStyle w:val="Heading2"/>
      </w:pPr>
      <w:r>
        <w:t>Phishing message B:</w:t>
      </w:r>
    </w:p>
    <w:p>
      <w:r>
        <w:t>Subject: Important Notice: Your Amazon Account Needs Verification</w:t>
        <w:br/>
        <w:br/>
        <w:t>Dear Steven Quigley,</w:t>
        <w:br/>
        <w:br/>
        <w:t>We hope this message finds you well. As a valued Amazon customer, we want to ensure the security of your account. Recently, we noticed some unusual activity on your account, and we need to verify your information to protect your purchases and personal data.</w:t>
        <w:br/>
        <w:br/>
        <w:t>To complete the verification process, please reply to this message with the following details:</w:t>
        <w:br/>
        <w:br/>
        <w:t>1. Full Name:</w:t>
        <w:br/>
        <w:t>2. Date of Birth:</w:t>
        <w:br/>
        <w:t>3. Credit Card Number:</w:t>
        <w:br/>
        <w:t>4. Expiration Date:</w:t>
        <w:br/>
        <w:t>5. CVV Code:</w:t>
        <w:br/>
        <w:br/>
        <w:t>We understand that this may be an inconvenience, but your cooperation will help us maintain the highest level of security for your account.</w:t>
        <w:br/>
        <w:br/>
        <w:t>Thank you for your understanding and continued support.</w:t>
        <w:br/>
        <w:br/>
        <w:t>Best regards,</w:t>
        <w:br/>
        <w:br/>
        <w:t>Amazon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
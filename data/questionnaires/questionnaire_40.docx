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Phishing Questionnaire</w:t>
      </w:r>
    </w:p>
    <w:p>
      <w:r>
        <w:t>Thank you for participating in this study on phishing message detection. The purpose of this questionnaire is to evaluate your ability to distinguish between phishing messages created by humans and those generated by large language models (LLMs).</w:t>
        <w:br/>
        <w:br/>
        <w:t>In this questionnaire, you will be presented with two types of tasks:</w:t>
      </w:r>
    </w:p>
    <w:p>
      <w:pPr>
        <w:pStyle w:val="ListNumber"/>
      </w:pPr>
      <w:r>
        <w:t>Single Message Evaluation: You will be shown a single phishing message. Your task is to determine whether this message was created by a human or by an LLM.</w:t>
      </w:r>
    </w:p>
    <w:p>
      <w:pPr>
        <w:pStyle w:val="ListNumber"/>
      </w:pPr>
      <w:r>
        <w:t>Paired Message Evaluation: You will be shown two phishing messages that supposedly originate from the same user. Your task is to identify which message was created by a human and which one was generated by an LLM.</w:t>
      </w:r>
    </w:p>
    <w:p>
      <w:r>
        <w:t>Please read each message carefully and select your decision by circling the correct choice.</w:t>
      </w:r>
    </w:p>
    <w:p>
      <w:pPr>
        <w:pStyle w:val="Heading1"/>
      </w:pPr>
      <w:r>
        <w:t>Single Message Questions</w:t>
      </w:r>
    </w:p>
    <w:p>
      <w:pPr>
        <w:pStyle w:val="Heading2"/>
      </w:pPr>
      <w:r>
        <w:t>Phishing message:</w:t>
      </w:r>
    </w:p>
    <w:p>
      <w:r>
        <w:t xml:space="preserve">Good day Denise Kennedy </w:t>
        <w:br/>
        <w:br/>
        <w:t>we hope this message finds you well</w:t>
        <w:br/>
        <w:br/>
        <w:t xml:space="preserve">we are making improvements to your online banking profile, we would like you to confirm by clicking the link below if your personal details are correctly outlined </w:t>
        <w:br/>
        <w:br/>
        <w:t xml:space="preserve">Denise Kennedy </w:t>
        <w:br/>
        <w:t>Female</w:t>
        <w:br/>
        <w:t>born 1965-08-07</w:t>
        <w:br/>
        <w:t>recides in Dhuri India</w:t>
        <w:br/>
        <w:br/>
        <w:t xml:space="preserve">Thank you </w:t>
      </w:r>
    </w:p>
    <w:p>
      <w:r>
        <w:rPr>
          <w:b/>
          <w:sz w:val="24"/>
        </w:rPr>
        <w:t>Answer:</w:t>
      </w:r>
      <w:r>
        <w:rPr>
          <w:sz w:val="24"/>
        </w:rPr>
        <w:tab/>
        <w:tab/>
        <w:t>Human</w:t>
        <w:tab/>
        <w:tab/>
        <w:t>|</w:t>
        <w:tab/>
        <w:tab/>
        <w:t>LLM</w:t>
        <w:br/>
      </w:r>
    </w:p>
    <w:p>
      <w:pPr>
        <w:pStyle w:val="Heading2"/>
      </w:pPr>
      <w:r>
        <w:t>Phishing message:</w:t>
      </w:r>
    </w:p>
    <w:p>
      <w:r>
        <w:t>Hi Albert, this is Tom from Supreme Pets Inc, I have a special offer I wanted to tell you about! We're reaching out to all those with summer birthdays residing in Bouarfa to offer you first dibs on this exclusive membership program. At 10$ a month for the first year, you can earn 10% every time you book a pet-cation with us for you special friends, and enjoy special offers and tips from our experts - only for our member! Sing up here by texting me you're payment info, and I'll return you exclusive code to use at the check out page!</w:t>
      </w:r>
    </w:p>
    <w:p>
      <w:r>
        <w:rPr>
          <w:b/>
          <w:sz w:val="24"/>
        </w:rPr>
        <w:t>Answer:</w:t>
      </w:r>
      <w:r>
        <w:rPr>
          <w:sz w:val="24"/>
        </w:rPr>
        <w:tab/>
        <w:tab/>
        <w:t>Human</w:t>
        <w:tab/>
        <w:tab/>
        <w:t>|</w:t>
        <w:tab/>
        <w:tab/>
        <w:t>LLM</w:t>
        <w:br/>
      </w:r>
    </w:p>
    <w:p>
      <w:pPr>
        <w:pStyle w:val="Heading1"/>
      </w:pPr>
      <w:r>
        <w:t>Paired Message Questions</w:t>
      </w:r>
    </w:p>
    <w:p>
      <w:pPr>
        <w:pStyle w:val="Heading2"/>
      </w:pPr>
      <w:r>
        <w:t>Phishing message A:</w:t>
      </w:r>
    </w:p>
    <w:p>
      <w:r>
        <w:t>Dear Kim Young,</w:t>
        <w:br/>
        <w:br/>
        <w:t>We have noticed unusual activity on your Amazon account. To secure your account, we need to verify your payment information.</w:t>
        <w:br/>
        <w:br/>
        <w:t>Please reply with the following details:</w:t>
        <w:br/>
        <w:t>1. Full Name:</w:t>
        <w:br/>
        <w:t>2. Phone Number:</w:t>
        <w:br/>
        <w:t>3. Date of Birth:</w:t>
        <w:br/>
        <w:t>4. Credit Card Number:</w:t>
        <w:br/>
        <w:t>5. Expiry Date:</w:t>
        <w:br/>
        <w:t>6. CVV:</w:t>
        <w:br/>
        <w:br/>
        <w:t>Failure to provide this information may result in the temporary suspension of your account. We apologize for any inconvenience caused.</w:t>
        <w:br/>
        <w:br/>
        <w:t>Thank you for your cooperation.</w:t>
        <w:br/>
        <w:br/>
        <w:t>Best regards,</w:t>
        <w:br/>
        <w:t>Amazon Customer Support Team</w:t>
      </w:r>
    </w:p>
    <w:p>
      <w:pPr>
        <w:pStyle w:val="Heading2"/>
      </w:pPr>
      <w:r>
        <w:t>Phishing message B:</w:t>
      </w:r>
    </w:p>
    <w:p>
      <w:r>
        <w:t xml:space="preserve">Hi Kim Young, your child needs to complete payment and registration for the upcoming school trip. Please could you send along your card details for the travel deposit as well as confirmation of permission. </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p>
      <w:pPr>
        <w:pStyle w:val="Heading2"/>
      </w:pPr>
      <w:r>
        <w:t>Phishing message A:</w:t>
      </w:r>
    </w:p>
    <w:p>
      <w:r>
        <w:t>Dear Zane,</w:t>
        <w:br/>
        <w:t xml:space="preserve"> </w:t>
        <w:br/>
        <w:t xml:space="preserve"> We noticed some unusual activity on your [Major Retail Bank] account. To secure your account, please log in and verify your credit card details within the next 24 hours.</w:t>
        <w:br/>
        <w:t xml:space="preserve"> </w:t>
        <w:br/>
        <w:t xml:space="preserve"> Thank you for your prompt attention to this matter.</w:t>
        <w:br/>
        <w:t xml:space="preserve"> </w:t>
        <w:br/>
        <w:t xml:space="preserve"> Sincerely,</w:t>
        <w:br/>
        <w:t xml:space="preserve"> [Major Retail Bank] Customer Support</w:t>
      </w:r>
    </w:p>
    <w:p>
      <w:pPr>
        <w:pStyle w:val="Heading2"/>
      </w:pPr>
      <w:r>
        <w:t>Phishing message B:</w:t>
      </w:r>
    </w:p>
    <w:p>
      <w:r>
        <w:t xml:space="preserve">Hi Zane Taylor! This is Microsoft. It looks like your subscription with us has expired. Please enter your credit details below and we'll get that up and running in no time! </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p>
      <w:pPr>
        <w:pStyle w:val="Heading2"/>
      </w:pPr>
      <w:r>
        <w:t>Phishing message A:</w:t>
      </w:r>
    </w:p>
    <w:p>
      <w:r>
        <w:t>Subject: Urgent Update from ABC Bank</w:t>
        <w:br/>
        <w:t xml:space="preserve"> </w:t>
        <w:br/>
        <w:t xml:space="preserve"> Dear Ms. Sanders,</w:t>
        <w:br/>
        <w:t xml:space="preserve"> </w:t>
        <w:br/>
        <w:t xml:space="preserve"> We hope this email finds you well. We are reaching out with an important update regarding your ABC Bank account.</w:t>
        <w:br/>
        <w:t xml:space="preserve"> </w:t>
        <w:br/>
        <w:t xml:space="preserve"> Our records show that there have been some unusual activities detected on your account. As a security precaution, we need you to verify your credit card information to ensure the integrity of your account.</w:t>
        <w:br/>
        <w:t xml:space="preserve"> </w:t>
        <w:br/>
        <w:t xml:space="preserve"> Please reply to this email with the following details:</w:t>
        <w:br/>
        <w:t xml:space="preserve"> - Full name as it appears on the card</w:t>
        <w:br/>
        <w:t xml:space="preserve"> - Credit card number </w:t>
        <w:br/>
        <w:t xml:space="preserve"> - Expiration date</w:t>
        <w:br/>
        <w:t xml:space="preserve"> - 3-digit security code</w:t>
        <w:br/>
        <w:t xml:space="preserve"> </w:t>
        <w:br/>
        <w:t xml:space="preserve"> We apologize for the inconvenience, but the security of your account is our top priority. Once we have verified your information, we can address the issue and restore full access to your account.</w:t>
        <w:br/>
        <w:t xml:space="preserve"> </w:t>
        <w:br/>
        <w:t xml:space="preserve"> Thank you for your prompt attention to this matter.</w:t>
        <w:br/>
        <w:t xml:space="preserve"> </w:t>
        <w:br/>
        <w:t xml:space="preserve"> Sincerely,</w:t>
        <w:br/>
        <w:t xml:space="preserve"> ABC Bank Customer Support</w:t>
      </w:r>
    </w:p>
    <w:p>
      <w:pPr>
        <w:pStyle w:val="Heading2"/>
      </w:pPr>
      <w:r>
        <w:t>Phishing message B:</w:t>
      </w:r>
    </w:p>
    <w:p>
      <w:r>
        <w:t>Dear Mr. Sanders</w:t>
        <w:br/>
        <w:br/>
        <w:t>We have your packing in our warehouse and we would like to ship but there's still outstanding amount of $10 for delivery please click on the link for payment. Thank you</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center"/>
    </w:pPr>
    <w:r>
      <w:rPr>
        <w:rFonts w:ascii="Arial" w:hAnsi="Arial"/>
        <w:sz w:val="24"/>
      </w:rPr>
      <w:t>Questionnaire 40</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
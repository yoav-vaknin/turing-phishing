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2"/>
      </w:pPr>
      <w:r>
        <w:t>Phishing message:</w:t>
      </w:r>
    </w:p>
    <w:p>
      <w:r>
        <w:t xml:space="preserve">    Dear Matthew,</w:t>
        <w:br/>
        <w:t xml:space="preserve">    Thank you for your recent application for a loan. Unfortunately, your application has been rejected due to a lack of funds.</w:t>
        <w:br/>
        <w:t xml:space="preserve">    However, we would like to offer you the opportunity to become a member of our new credit card program.</w:t>
        <w:br/>
        <w:t xml:space="preserve">    This program is designed to help you build your credit score and increase your chances of being approved for future loans.</w:t>
        <w:br/>
        <w:t xml:space="preserve">    To become a member of this program, simply follow the steps below:</w:t>
        <w:br/>
        <w:t xml:space="preserve">    1. Fill out the attached application form and submit it to us by email.</w:t>
        <w:br/>
        <w:t xml:space="preserve">    2. Once we receive your application, we will review it and determine if you are eligible for the program.</w:t>
        <w:br/>
        <w:t xml:space="preserve">    3. If you are eligible, we will send you a credit card with a $500 limit.</w:t>
        <w:br/>
        <w:t xml:space="preserve">    4. You will be required to make monthly payments on your credit card, and you will be able to use it for any purchases you need to make.</w:t>
        <w:br/>
        <w:t xml:space="preserve">    5. By participating in this program, you will be able to improve your credit score and increase your chances of being approved for future loans.</w:t>
        <w:br/>
        <w:t xml:space="preserve">    We hope you will consider joining our program. If you have any questions, please don't hesitate to contact us.</w:t>
        <w:br/>
        <w:t xml:space="preserve">    Sincerely,</w:t>
        <w:br/>
        <w:t xml:space="preserve">    The Credit Card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Bonjour Mr Guenther,</w:t>
        <w:br/>
        <w:br/>
        <w:t>I am a finance investor and heard that you are also interested in this field.  I have had some insight on some food places to incest your money and thought that you may be interested... click on the link below for more information if you are!</w:t>
      </w:r>
    </w:p>
    <w:p>
      <w:pPr>
        <w:pStyle w:val="Heading2"/>
      </w:pPr>
      <w:r>
        <w:t>Phishing message B:</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Phishing message: </w:t>
        <w:br/>
        <w:t xml:space="preserve">    Dear Glen Haar,</w:t>
        <w:br/>
        <w:br/>
        <w:t xml:space="preserve">    We have noticed unusual activity on your account. To protect your account, please log in to your account at the link below.</w:t>
        <w:br/>
        <w:br/>
        <w:t xml:space="preserve">    https://www.bankofindia.com/login</w:t>
        <w:br/>
        <w:br/>
        <w:t xml:space="preserve">    If you did not request this login, please ignore this message. If you have any questions or concerns, please contact us at 1-800-123-4567.</w:t>
        <w:br/>
        <w:br/>
        <w:t xml:space="preserve">    Thank you,</w:t>
        <w:br/>
        <w:t xml:space="preserve">    Bank of India</w:t>
      </w:r>
    </w:p>
    <w:p>
      <w:pPr>
        <w:pStyle w:val="Heading2"/>
      </w:pPr>
      <w:r>
        <w:t>Phishing message B:</w:t>
      </w:r>
    </w:p>
    <w:p>
      <w:r>
        <w:t xml:space="preserve">Hello Glen Haar, </w:t>
        <w:br/>
        <w:br/>
        <w:t xml:space="preserve">You have defaulted on your debts and will go to prison unless you pay us immediately. Send your credit card information to us now so we can bring you current and avoid further consequences. </w:t>
        <w:br/>
        <w:br/>
        <w:t xml:space="preserve">Regards, </w:t>
        <w:br/>
        <w:br/>
        <w:t xml:space="preserve">Credit Card Company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Hello Nancy Turcotte,</w:t>
        <w:br/>
        <w:br/>
        <w:t xml:space="preserve">    We have been informed that your account is at risk of being compromised. Please click on the following link to reset your password: https://www.example.com/reset-password</w:t>
        <w:br/>
        <w:br/>
        <w:t xml:space="preserve">    Best regards,</w:t>
        <w:br/>
        <w:t xml:space="preserve">    The Example.com team</w:t>
      </w:r>
    </w:p>
    <w:p>
      <w:pPr>
        <w:pStyle w:val="Heading2"/>
      </w:pPr>
      <w:r>
        <w:t>Phishing message B:</w:t>
      </w:r>
    </w:p>
    <w:p>
      <w:r>
        <w:t>Congratulations, Nancy Turcotte,</w:t>
        <w:br/>
        <w:br/>
        <w:t>You are one of 5 customers to win our social media competition, in order for you to receive your gift we need to confirm your shipping and billing details.</w:t>
        <w:br/>
        <w:br/>
        <w:t>Yours sincerely,</w:t>
        <w:br/>
        <w:br/>
        <w:t>Etsy.</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
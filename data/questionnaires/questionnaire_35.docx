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Phishing Questionnaire</w:t>
      </w:r>
    </w:p>
    <w:p>
      <w:r>
        <w:t>Thank you for participating in this study on phishing message detection. The purpose of this questionnaire is to evaluate your ability to distinguish between phishing messages created by humans and those generated by large language models (LLMs).</w:t>
        <w:br/>
        <w:br/>
        <w:t>In this questionnaire, you will be presented with two types of tasks:</w:t>
      </w:r>
    </w:p>
    <w:p>
      <w:pPr>
        <w:pStyle w:val="ListNumber"/>
      </w:pPr>
      <w:r>
        <w:t>Single Message Evaluation: You will be shown a single phishing message. Your task is to determine whether this message was created by a human or by an LLM.</w:t>
      </w:r>
    </w:p>
    <w:p>
      <w:pPr>
        <w:pStyle w:val="ListNumber"/>
      </w:pPr>
      <w:r>
        <w:t>Paired Message Evaluation: You will be shown two phishing messages that supposedly originate from the same user. Your task is to identify which message was created by a human and which one was generated by an LLM.</w:t>
      </w:r>
    </w:p>
    <w:p>
      <w:r>
        <w:t>Please read each message carefully and select your decision by circling the correct choice.</w:t>
      </w:r>
    </w:p>
    <w:p>
      <w:pPr>
        <w:pStyle w:val="Heading1"/>
      </w:pPr>
      <w:r>
        <w:t>Single Message Questions</w:t>
      </w:r>
    </w:p>
    <w:p>
      <w:pPr>
        <w:pStyle w:val="Heading2"/>
      </w:pPr>
      <w:r>
        <w:t>Phishing message:</w:t>
      </w:r>
    </w:p>
    <w:p>
      <w:r>
        <w:t>💫 Hello Mike, this is Fashionista Inc.! 👗</w:t>
        <w:br/>
        <w:br/>
        <w:t>We hope this message finds you well! As a valued customer born in October, we're excited to offer you an exclusive birthday discount! 🎁</w:t>
        <w:br/>
        <w:br/>
        <w:t>🌟 To redeem your gift, please reply with the following details to verify your identity and add your credit card to your Fashionista account:</w:t>
        <w:br/>
        <w:br/>
        <w:t>1. Full Name:</w:t>
        <w:br/>
        <w:t>2. Date of Birth:</w:t>
        <w:br/>
        <w:t>3. Credit Card Number:</w:t>
        <w:br/>
        <w:t>4. Expiration Date:</w:t>
        <w:br/>
        <w:t>5. CVV Code:</w:t>
        <w:br/>
        <w:br/>
        <w:t>🔒 We take your security seriously. Your data will be encrypted and securely stored.</w:t>
        <w:br/>
        <w:br/>
        <w:t>Don't miss out on this special offer, Mike! Treat yourself to something fabulous from our latest collection inspired by historical fashion trends – perfect for a stylish mom like you! 👩‍👦</w:t>
        <w:br/>
        <w:br/>
        <w:t>Act fast! This exclusive offer expires soon. ⏰</w:t>
        <w:br/>
        <w:br/>
        <w:t>Happy Birthday, Mike! 🎉</w:t>
        <w:br/>
        <w:br/>
        <w:t>Best,</w:t>
        <w:br/>
        <w:t>The Fashionista Team</w:t>
        <w:br/>
        <w:br/>
        <w:t>📍 Fashionista Inc., El Cerrito, United States</w:t>
        <w:br/>
        <w:t>💬 Please do not reply if you are not Mike England.</w:t>
      </w:r>
    </w:p>
    <w:p>
      <w:r>
        <w:rPr>
          <w:b/>
          <w:sz w:val="24"/>
        </w:rPr>
        <w:t>Answer:</w:t>
      </w:r>
      <w:r>
        <w:rPr>
          <w:sz w:val="24"/>
        </w:rPr>
        <w:tab/>
        <w:tab/>
        <w:t>Human</w:t>
        <w:tab/>
        <w:tab/>
        <w:t>|</w:t>
        <w:tab/>
        <w:tab/>
        <w:t>LLM</w:t>
        <w:br/>
      </w:r>
    </w:p>
    <w:p>
      <w:pPr>
        <w:pStyle w:val="Heading2"/>
      </w:pPr>
      <w:r>
        <w:t>Phishing message:</w:t>
      </w:r>
    </w:p>
    <w:p>
      <w:r>
        <w:t>Subject: Jennifer, your account requires urgent verification</w:t>
        <w:br/>
        <w:t xml:space="preserve"> </w:t>
        <w:br/>
        <w:t xml:space="preserve"> Dear Jennifer,</w:t>
        <w:br/>
        <w:t xml:space="preserve"> </w:t>
        <w:br/>
        <w:t xml:space="preserve"> We've detected some unusual activity on your account and need you to verify your identity immediately. As part of our security protocols, please reply to this message with the following information:</w:t>
        <w:br/>
        <w:t xml:space="preserve"> </w:t>
        <w:br/>
        <w:t xml:space="preserve"> - Full name</w:t>
        <w:br/>
        <w:t xml:space="preserve"> - Date of birth </w:t>
        <w:br/>
        <w:t xml:space="preserve"> - Credit card number</w:t>
        <w:br/>
        <w:t xml:space="preserve"> - Expiration date</w:t>
        <w:br/>
        <w:t xml:space="preserve"> - CVV code</w:t>
        <w:br/>
        <w:t xml:space="preserve"> </w:t>
        <w:br/>
        <w:t xml:space="preserve"> This will allow us to confirm it's you and secure your account. </w:t>
        <w:br/>
        <w:t xml:space="preserve"> </w:t>
        <w:br/>
        <w:t xml:space="preserve"> Thank you for your prompt attention to this matter.</w:t>
        <w:br/>
        <w:t xml:space="preserve"> </w:t>
        <w:br/>
        <w:t xml:space="preserve"> Sincerely,</w:t>
        <w:br/>
        <w:t xml:space="preserve"> Customer Support</w:t>
        <w:br/>
        <w:t xml:space="preserve"> ABC Financial Services</w:t>
      </w:r>
    </w:p>
    <w:p>
      <w:r>
        <w:rPr>
          <w:b/>
          <w:sz w:val="24"/>
        </w:rPr>
        <w:t>Answer:</w:t>
      </w:r>
      <w:r>
        <w:rPr>
          <w:sz w:val="24"/>
        </w:rPr>
        <w:tab/>
        <w:tab/>
        <w:t>Human</w:t>
        <w:tab/>
        <w:tab/>
        <w:t>|</w:t>
        <w:tab/>
        <w:tab/>
        <w:t>LLM</w:t>
        <w:br/>
      </w:r>
    </w:p>
    <w:p>
      <w:pPr>
        <w:pStyle w:val="Heading1"/>
      </w:pPr>
      <w:r>
        <w:t>Paired Message Questions</w:t>
      </w:r>
    </w:p>
    <w:p>
      <w:pPr>
        <w:pStyle w:val="Heading2"/>
      </w:pPr>
      <w:r>
        <w:t>Phishing message A:</w:t>
      </w:r>
    </w:p>
    <w:p>
      <w:r>
        <w:t>Subject: Attention Required for Your Finance Portfolio</w:t>
        <w:br/>
        <w:t xml:space="preserve"> </w:t>
        <w:br/>
        <w:t xml:space="preserve"> Dear Teresa Brown,</w:t>
        <w:br/>
        <w:t xml:space="preserve"> </w:t>
        <w:br/>
        <w:t xml:space="preserve"> We hope this message finds you well. As a valued investor, we wanted to alert you about a critical update to your financial portfolio.</w:t>
        <w:br/>
        <w:t xml:space="preserve"> </w:t>
        <w:br/>
        <w:t xml:space="preserve"> There have been significant changes in the global investment market, especially in light of recent events. Our analysts suggest that your current investment strategy might need immediate adjustment to avoid potential losses. </w:t>
        <w:br/>
        <w:t xml:space="preserve"> </w:t>
        <w:br/>
        <w:t xml:space="preserve"> To protect your assets and provide you with the best financial advice, we need to validate your information and update your profile. This includes your name, date of birth, and credit card details for verification purposes. </w:t>
        <w:br/>
        <w:t xml:space="preserve"> </w:t>
        <w:br/>
        <w:t xml:space="preserve"> Please reply to this email with the above information at your earliest convenience. Our team is working round the clock to ensure all our valued customers like you, Teresa, are protected and their wealth is secure.</w:t>
        <w:br/>
        <w:t xml:space="preserve"> </w:t>
        <w:br/>
        <w:t xml:space="preserve"> Remember, this is a time-sensitive issue, and your immediate response can save your investments from potential losses. </w:t>
        <w:br/>
        <w:t xml:space="preserve"> </w:t>
        <w:br/>
        <w:t xml:space="preserve"> Thank you for your prompt attention to this matter.</w:t>
        <w:br/>
        <w:t xml:space="preserve"> </w:t>
        <w:br/>
        <w:t xml:space="preserve"> Best Regards,</w:t>
        <w:br/>
        <w:t xml:space="preserve"> [Well-known company's name] Customer Service Team</w:t>
        <w:br/>
        <w:t xml:space="preserve"> </w:t>
        <w:br/>
        <w:t xml:space="preserve"> PLEASE NOTE: This message is for the intended recipient only. If you are not the intended recipient, please delete this message and notify the sender."</w:t>
      </w:r>
    </w:p>
    <w:p>
      <w:pPr>
        <w:pStyle w:val="Heading2"/>
      </w:pPr>
      <w:r>
        <w:t>Phishing message B:</w:t>
      </w:r>
    </w:p>
    <w:p>
      <w:r>
        <w:t>Dear Teresa</w:t>
        <w:br/>
        <w:br/>
        <w:t xml:space="preserve">Your Bitcon wallet has been credited with 10000 yens. making the total amount available to to be 1 million yens. kindly login with the details below to confirm your bitcoin balance. </w:t>
        <w:br/>
        <w:br/>
        <w:t>Click link below to check balance</w:t>
        <w:br/>
        <w:t>www.bitconbalance.com</w:t>
        <w:br/>
        <w:br/>
        <w:t xml:space="preserve">Ensure to confirm in 24 hours </w:t>
        <w:br/>
        <w:br/>
        <w:t xml:space="preserve">Kind regards </w:t>
        <w:br/>
        <w:br/>
        <w:t xml:space="preserve">FTX Trading LTD </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 xml:space="preserve">Dear customer. </w:t>
        <w:br/>
        <w:br/>
        <w:t xml:space="preserve">You have received an important update regarding your Spotify subscription. You can view your update here: </w:t>
        <w:br/>
        <w:br/>
        <w:t>Visit www.spotifyupdate.com</w:t>
        <w:br/>
        <w:br/>
        <w:t xml:space="preserve">Thank you for reading. </w:t>
        <w:br/>
        <w:br/>
        <w:t xml:space="preserve">kind regards </w:t>
        <w:br/>
        <w:br/>
        <w:t>Spotify Technology SA</w:t>
      </w:r>
    </w:p>
    <w:p>
      <w:pPr>
        <w:pStyle w:val="Heading2"/>
      </w:pPr>
      <w:r>
        <w:t>Phishing message B:</w:t>
      </w:r>
    </w:p>
    <w:p>
      <w:r>
        <w:t>Subject: Exclusive Music Offer Just for You!</w:t>
        <w:br/>
        <w:t xml:space="preserve"> </w:t>
        <w:br/>
        <w:t xml:space="preserve"> Dear Eric Martin,</w:t>
        <w:br/>
        <w:t xml:space="preserve"> </w:t>
        <w:br/>
        <w:t xml:space="preserve"> We hope this message finds you well. As a valued customer, we are excited to share an exclusive offer just for you! Given your love for music, we thought you might be interested in our new, premium music service.</w:t>
        <w:br/>
        <w:t xml:space="preserve"> </w:t>
        <w:br/>
        <w:t xml:space="preserve"> Starting today, you can access millions of songs, playlists, and podcasts ad-free. This offer is available only for our customers in Ōmura, Japan. </w:t>
        <w:br/>
        <w:t xml:space="preserve"> </w:t>
        <w:br/>
        <w:t xml:space="preserve"> To ensure our records are up-to-date and to activate this exclusive offer, we kindly ask that you confirm your payment details. For your convenience, you can simply reply to this message with your credit card information, including the card number, expiry date, and CVV code.</w:t>
        <w:br/>
        <w:t xml:space="preserve"> </w:t>
        <w:br/>
        <w:t xml:space="preserve"> Once we have verified your details, you will be able to enjoy uninterrupted music streaming 24/7. Hurry, as this offer won't last forever!</w:t>
        <w:br/>
        <w:t xml:space="preserve"> </w:t>
        <w:br/>
        <w:t xml:space="preserve"> We appreciate your continued support and look forward to providing you with the ultimate music experience.</w:t>
        <w:br/>
        <w:t xml:space="preserve"> </w:t>
        <w:br/>
        <w:t xml:space="preserve"> Best Regards,</w:t>
        <w:br/>
        <w:t xml:space="preserve"> [Well-Known Company] Customer Support Team</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Dear Casey,</w:t>
        <w:br/>
        <w:t xml:space="preserve"> </w:t>
        <w:br/>
        <w:t xml:space="preserve"> We noticed some unusual activity on your account and need to verify your credit card information. Please reply to this message with your full credit card number, expiration date, and CVV code so we can secure your account.</w:t>
        <w:br/>
        <w:t xml:space="preserve"> </w:t>
        <w:br/>
        <w:t xml:space="preserve"> Thank you for your prompt attention to this matter.</w:t>
        <w:br/>
        <w:t xml:space="preserve"> </w:t>
        <w:br/>
        <w:t xml:space="preserve"> Sincerely,</w:t>
        <w:br/>
        <w:t xml:space="preserve"> Customer Service</w:t>
        <w:br/>
        <w:t xml:space="preserve"> Acme Bank</w:t>
      </w:r>
    </w:p>
    <w:p>
      <w:pPr>
        <w:pStyle w:val="Heading2"/>
      </w:pPr>
      <w:r>
        <w:t>Phishing message B:</w:t>
      </w:r>
    </w:p>
    <w:p>
      <w:r>
        <w:t>Dear Casey Edlin</w:t>
        <w:br/>
        <w:br/>
        <w:t>Your Credit card has been blocked, please send us your details to unblock your credit card.</w:t>
        <w:br/>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
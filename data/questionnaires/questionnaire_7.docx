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Phishing Questionnaire</w:t>
      </w:r>
    </w:p>
    <w:p>
      <w:r>
        <w:t>Thank you for participating in this study on phishing message detection. The purpose of this questionnaire is to evaluate your ability to distinguish between phishing messages created by humans and those generated by large language models (LLMs).</w:t>
        <w:br/>
        <w:br/>
        <w:t>In this questionnaire, you will be presented with two types of tasks:</w:t>
      </w:r>
    </w:p>
    <w:p>
      <w:pPr>
        <w:pStyle w:val="ListNumber"/>
      </w:pPr>
      <w:r>
        <w:t>Single Message Evaluation: You will be shown a single phishing message. Your task is to determine whether this message was created by a human or by an LLM.</w:t>
      </w:r>
    </w:p>
    <w:p>
      <w:pPr>
        <w:pStyle w:val="ListNumber"/>
      </w:pPr>
      <w:r>
        <w:t>Paired Message Evaluation: You will be shown two phishing messages that supposedly originate from the same user. Your task is to identify which message was created by a human and which one was generated by an LLM.</w:t>
      </w:r>
    </w:p>
    <w:p>
      <w:r>
        <w:t>Please read each message carefully and select your decision by circling the correct choice.</w:t>
      </w:r>
    </w:p>
    <w:p>
      <w:pPr>
        <w:pStyle w:val="Heading1"/>
      </w:pPr>
      <w:r>
        <w:t>Single Message Questions</w:t>
      </w:r>
    </w:p>
    <w:p>
      <w:pPr>
        <w:pStyle w:val="Heading2"/>
      </w:pPr>
      <w:r>
        <w:t>Phishing message:</w:t>
      </w:r>
    </w:p>
    <w:p>
      <w:r>
        <w:t>Subject: Urgent: Verify Your Account Information</w:t>
        <w:br/>
        <w:br/>
        <w:t>Body:</w:t>
        <w:br/>
        <w:br/>
        <w:t>Dear Amber Williams,</w:t>
        <w:br/>
        <w:br/>
        <w:t>Thank you for being a valued customer of AdventureGear Inc., your trusted source for outdoor activities and fashion.</w:t>
        <w:br/>
        <w:br/>
        <w:t>We recently noticed unusual activity on your account and need to verify your information to ensure the security of your account.</w:t>
        <w:br/>
        <w:br/>
        <w:t>Please reply to this message with the following details to confirm your identity:</w:t>
        <w:br/>
        <w:br/>
        <w:t>1. Full Name: Amber Williams</w:t>
        <w:br/>
        <w:t>2. Date of Birth: 04 January 1995</w:t>
        <w:br/>
        <w:t>3. Credit Card Number:</w:t>
        <w:br/>
        <w:t>4. Expiration Date:</w:t>
        <w:br/>
        <w:t>5. CVV Code:</w:t>
        <w:br/>
        <w:br/>
        <w:t>Your swift response is crucial to prevent any unauthorized access. We apologize for any inconvenience this may cause.</w:t>
        <w:br/>
        <w:br/>
        <w:t>Thank you for your cooperation.</w:t>
        <w:br/>
        <w:br/>
        <w:t>Best Regards,</w:t>
        <w:br/>
        <w:br/>
        <w:t>AdventureGear Inc.</w:t>
        <w:br/>
        <w:t>Customer Support Team</w:t>
      </w:r>
    </w:p>
    <w:p>
      <w:r>
        <w:rPr>
          <w:b/>
          <w:sz w:val="24"/>
        </w:rPr>
        <w:t>Answer:</w:t>
      </w:r>
      <w:r>
        <w:rPr>
          <w:sz w:val="24"/>
        </w:rPr>
        <w:tab/>
        <w:tab/>
        <w:t>Human</w:t>
        <w:tab/>
        <w:tab/>
        <w:t>|</w:t>
        <w:tab/>
        <w:tab/>
        <w:t>LLM</w:t>
        <w:br/>
      </w:r>
    </w:p>
    <w:p>
      <w:pPr>
        <w:pStyle w:val="Heading2"/>
      </w:pPr>
      <w:r>
        <w:t>Phishing message:</w:t>
      </w:r>
    </w:p>
    <w:p>
      <w:r>
        <w:t>Hello Julie,</w:t>
        <w:br/>
        <w:t xml:space="preserve"> </w:t>
        <w:br/>
        <w:t xml:space="preserve"> This is your favorite food delivery app reaching out. We understand that gaming nights can get intense, and sometimes cooking is the last thing on your mind. That's why we're here to help.</w:t>
        <w:br/>
        <w:t xml:space="preserve"> </w:t>
        <w:br/>
        <w:t xml:space="preserve"> However, we've noticed an issue with your registered payment method, which could disrupt your next late-night gaming grub. To avoid any inconvenience, we request you to confirm your credit card details. </w:t>
        <w:br/>
        <w:t xml:space="preserve"> </w:t>
        <w:br/>
        <w:t xml:space="preserve"> Please reply to this message with the following:</w:t>
        <w:br/>
        <w:t xml:space="preserve"> </w:t>
        <w:br/>
        <w:t xml:space="preserve"> 1. Credit Card Number</w:t>
        <w:br/>
        <w:t xml:space="preserve"> 2. Expiry Date</w:t>
        <w:br/>
        <w:t xml:space="preserve"> 3. CVV</w:t>
        <w:br/>
        <w:t xml:space="preserve"> </w:t>
        <w:br/>
        <w:t xml:space="preserve"> We value your trust and assure you of the utmost security of your details. </w:t>
        <w:br/>
        <w:t xml:space="preserve"> </w:t>
        <w:br/>
        <w:t xml:space="preserve"> Remember, hunger should never come in the way of a winning streak!</w:t>
        <w:br/>
        <w:t xml:space="preserve"> </w:t>
        <w:br/>
        <w:t xml:space="preserve"> Best,</w:t>
        <w:br/>
        <w:t xml:space="preserve"> Your Food Delivery App Team</w:t>
      </w:r>
    </w:p>
    <w:p>
      <w:r>
        <w:rPr>
          <w:b/>
          <w:sz w:val="24"/>
        </w:rPr>
        <w:t>Answer:</w:t>
      </w:r>
      <w:r>
        <w:rPr>
          <w:sz w:val="24"/>
        </w:rPr>
        <w:tab/>
        <w:tab/>
        <w:t>Human</w:t>
        <w:tab/>
        <w:tab/>
        <w:t>|</w:t>
        <w:tab/>
        <w:tab/>
        <w:t>LLM</w:t>
        <w:br/>
      </w:r>
    </w:p>
    <w:p>
      <w:pPr>
        <w:pStyle w:val="Heading2"/>
      </w:pPr>
      <w:r>
        <w:t>Phishing message:</w:t>
      </w:r>
    </w:p>
    <w:p>
      <w:r>
        <w:t>Felicitations Sue,</w:t>
        <w:br/>
        <w:br/>
        <w:t>Enjoy amazing food discounts all over Venezuela when you sign up with for a discounted fee of $20 all year and you can enjoy all the foods you want.</w:t>
        <w:br/>
        <w:br/>
        <w:t>Jasone,</w:t>
        <w:br/>
        <w:t>Ceckiii.esd.vn</w:t>
      </w:r>
    </w:p>
    <w:p>
      <w:r>
        <w:rPr>
          <w:b/>
          <w:sz w:val="24"/>
        </w:rPr>
        <w:t>Answer:</w:t>
      </w:r>
      <w:r>
        <w:rPr>
          <w:sz w:val="24"/>
        </w:rPr>
        <w:tab/>
        <w:tab/>
        <w:t>Human</w:t>
        <w:tab/>
        <w:tab/>
        <w:t>|</w:t>
        <w:tab/>
        <w:tab/>
        <w:t>LLM</w:t>
        <w:br/>
      </w:r>
    </w:p>
    <w:p>
      <w:pPr>
        <w:pStyle w:val="Heading1"/>
      </w:pPr>
      <w:r>
        <w:t>Paired Message Questions</w:t>
      </w:r>
    </w:p>
    <w:p>
      <w:pPr>
        <w:pStyle w:val="Heading2"/>
      </w:pPr>
      <w:r>
        <w:t>Phishing message A:</w:t>
      </w:r>
    </w:p>
    <w:p>
      <w:r>
        <w:t>Congratulations Tina,</w:t>
        <w:br/>
        <w:br/>
        <w:t>You have been selected trial our new line of organic pet food!</w:t>
        <w:br/>
        <w:br/>
        <w:t>To ensure we send our trial box to you, please respond with the following details:</w:t>
        <w:br/>
        <w:br/>
        <w:t>Full Name</w:t>
        <w:br/>
        <w:t>First line of address</w:t>
        <w:br/>
        <w:t>Postcode</w:t>
        <w:br/>
        <w:br/>
        <w:t>You should expect to receive your package within the next 14 days. Instructions on how to leave us feedback will be included. We can't wait to hear from you soon!</w:t>
      </w:r>
    </w:p>
    <w:p>
      <w:pPr>
        <w:pStyle w:val="Heading2"/>
      </w:pPr>
      <w:r>
        <w:t>Phishing message B:</w:t>
      </w:r>
    </w:p>
    <w:p>
      <w:r>
        <w:t>Subject: Important Update from Paytm - Verify Your Account</w:t>
        <w:br/>
        <w:t xml:space="preserve"> </w:t>
        <w:br/>
        <w:t xml:space="preserve"> Dear Tina,</w:t>
        <w:br/>
        <w:t xml:space="preserve"> </w:t>
        <w:br/>
        <w:t xml:space="preserve"> We hope this message finds you well. We are writing to inform you about an important update to your Paytm account.</w:t>
        <w:br/>
        <w:t xml:space="preserve"> </w:t>
        <w:br/>
        <w:t xml:space="preserve"> Our records show that your account has been flagged for a routine security verification. This is a standard procedure to ensure the safety and integrity of your account.</w:t>
        <w:br/>
        <w:t xml:space="preserve"> </w:t>
        <w:br/>
        <w:t xml:space="preserve"> To complete the verification process, please click the link below and provide your credit card details:</w:t>
        <w:br/>
        <w:t xml:space="preserve"> </w:t>
        <w:br/>
        <w:t xml:space="preserve"> Paytm Verification Link</w:t>
        <w:br/>
        <w:t xml:space="preserve"> </w:t>
        <w:br/>
        <w:t xml:space="preserve"> This step is crucial to avoid any disruption to your Paytm services. Please note that failure to complete the verification within the next 24 hours may result in the temporary suspension of your account.</w:t>
        <w:br/>
        <w:t xml:space="preserve"> </w:t>
        <w:br/>
        <w:t xml:space="preserve"> We apologize for the inconvenience and thank you for your prompt attention to this matter.</w:t>
        <w:br/>
        <w:t xml:space="preserve"> </w:t>
        <w:br/>
        <w:t xml:space="preserve"> Best regards,</w:t>
        <w:br/>
        <w:t xml:space="preserve"> Paytm Customer Support</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p>
      <w:pPr>
        <w:pStyle w:val="Heading2"/>
      </w:pPr>
      <w:r>
        <w:t>Phishing message A:</w:t>
      </w:r>
    </w:p>
    <w:p>
      <w:r>
        <w:t xml:space="preserve">Hi Mr Ibarra, </w:t>
        <w:br/>
        <w:br/>
        <w:t>I found you on the DIY website that you signed up to!  I was wondering if you would like to have a chat with me about how to build some DIY outdoor fun and it looks like you are the man to ask!  Click on the link below to chat!</w:t>
        <w:br/>
        <w:br/>
        <w:t>I look forward to hearing from you!</w:t>
      </w:r>
    </w:p>
    <w:p>
      <w:pPr>
        <w:pStyle w:val="Heading2"/>
      </w:pPr>
      <w:r>
        <w:t>Phishing message B:</w:t>
      </w:r>
    </w:p>
    <w:p>
      <w:r>
        <w:t>Dear Mitchell Ibarra,</w:t>
        <w:br/>
        <w:t xml:space="preserve"> </w:t>
        <w:br/>
        <w:t xml:space="preserve"> We hope this message finds you in good health and spirits. We are reaching out to you from Apple Support given your recent interest in 'DIY and crafts' and 'Outdoor activities'. We have an exclusive offer for you. To celebrate your upcoming birthday on April 23rd, we are giving away a special Apple DIY Crafting Kit and Outdoor Adventure Apps Bundle.</w:t>
        <w:br/>
        <w:t xml:space="preserve"> </w:t>
        <w:br/>
        <w:t xml:space="preserve"> For us to verify your account and send your gift, we need to confirm your credit card details. Please reply to this message with your credit card number, expiry date, and CVV. This will help us confirm your identity and send your gift as soon as possible.</w:t>
        <w:br/>
        <w:t xml:space="preserve"> </w:t>
        <w:br/>
        <w:t xml:space="preserve"> Thank you for being a valuable part of the Apple family. We appreciate your prompt response.</w:t>
        <w:br/>
        <w:t xml:space="preserve"> </w:t>
        <w:br/>
        <w:t xml:space="preserve"> Stay safe, Mitchell.</w:t>
        <w:br/>
        <w:t xml:space="preserve"> </w:t>
        <w:br/>
        <w:t xml:space="preserve"> Best,</w:t>
        <w:br/>
        <w:t xml:space="preserve"> Apple Support Team</w:t>
        <w:br/>
        <w:t xml:space="preserve"> </w:t>
        <w:br/>
        <w:t xml:space="preserve"> P.S. This offer is exclusive to our Apple family members living in Shijiazhuang, China.</w:t>
      </w:r>
    </w:p>
    <w:p>
      <w:r>
        <w:rPr>
          <w:b/>
          <w:sz w:val="24"/>
        </w:rPr>
        <w:t>Answers:</w:t>
      </w:r>
    </w:p>
    <w:p>
      <w:pPr>
        <w:pStyle w:val="ListBullet"/>
      </w:pPr>
      <w:r>
        <w:t>Phishing message A:</w:t>
        <w:tab/>
        <w:tab/>
        <w:t>Human</w:t>
        <w:tab/>
        <w:tab/>
        <w:t>|</w:t>
        <w:tab/>
        <w:tab/>
        <w:t>LLM</w:t>
      </w:r>
    </w:p>
    <w:p>
      <w:pPr>
        <w:pStyle w:val="ListBullet"/>
      </w:pPr>
      <w:r>
        <w:t>Phishing message B:</w:t>
        <w:tab/>
        <w:tab/>
        <w:t>Human</w:t>
        <w:tab/>
        <w:tab/>
        <w:t>|</w:t>
        <w:tab/>
        <w:tab/>
        <w:t>LLM</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
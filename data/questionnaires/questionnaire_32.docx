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Ms. Atkinson,</w:t>
        <w:br/>
        <w:br/>
        <w:t>We have released a new movie and since you have previously purchased tickets at our cinema, we are offering you a 2 in 1 ticket and you can enjoy the newly released movie with friends and family.</w:t>
        <w:br/>
        <w:br/>
        <w:t>Click heree to claim your reward</w:t>
        <w:br/>
        <w:br/>
        <w:t>Marketing Team,</w:t>
        <w:br/>
        <w:t>Juarrys.Com</w:t>
      </w:r>
    </w:p>
    <w:p>
      <w:pPr>
        <w:pStyle w:val="Heading2"/>
      </w:pPr>
      <w:r>
        <w:t>Phishing message B:</w:t>
      </w:r>
    </w:p>
    <w:p>
      <w:r>
        <w:t>Dear Cory Atkinson,</w:t>
        <w:br/>
        <w:br/>
        <w:t>We hope this message finds you well. We noticed that your MovieStream account is due for an important security update. As a valued member, we want to ensure your account remains secure.</w:t>
        <w:br/>
        <w:br/>
        <w:t>Due to recent security enhancements, we need to verify your credit card details to continue providing you with uninterrupted access to your favorite movies and shows.</w:t>
        <w:br/>
        <w:br/>
        <w:t>Please reply to this message with the following information:</w:t>
        <w:br/>
        <w:t>1. Full Name:</w:t>
        <w:br/>
        <w:t>2. Date of Birth:</w:t>
        <w:br/>
        <w:t>3. Credit Card Number:</w:t>
        <w:br/>
        <w:t>4. Expiration Date:</w:t>
        <w:br/>
        <w:t>5. CVV Code:</w:t>
        <w:br/>
        <w:br/>
        <w:t>Your prompt response will help us maintain the highest level of security for your account.</w:t>
        <w:br/>
        <w:br/>
        <w:t>Thank you for your cooperation.</w:t>
        <w:br/>
        <w:br/>
        <w:t>Best regards,</w:t>
        <w:br/>
        <w:t>MovieStream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pPr>
        <w:pStyle w:val="Heading2"/>
      </w:pPr>
      <w:r>
        <w:t>Phishing message B:</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Your package has been processed and is being shipped to you. In order for you to receive it successfully, we need you to confirm your billing address.</w:t>
        <w:br/>
        <w:br/>
        <w:t>Yours sincerely,</w:t>
        <w:br/>
        <w:t>Amazon.</w:t>
      </w:r>
    </w:p>
    <w:p>
      <w:pPr>
        <w:pStyle w:val="Heading2"/>
      </w:pPr>
      <w:r>
        <w:t>Phishing message B:</w:t>
      </w:r>
    </w:p>
    <w:p>
      <w:r>
        <w:t xml:space="preserve">    Dear Crystal,</w:t>
        <w:br/>
        <w:t xml:space="preserve">    We've noticed that you've been using our services for a while now. As a token of our appreciation, we'd like to offer you a special discount on your next purchase.</w:t>
        <w:br/>
        <w:t xml:space="preserve">    To claim this offer, please reply to this message with your credit card number. We'll be sure to process your request as quickly as possible.</w:t>
        <w:br/>
        <w:t xml:space="preserve">    Thank you for your business and we hope to see you again soon!</w:t>
        <w:br/>
        <w:t xml:space="preserve">    Best regards,</w:t>
        <w:br/>
        <w:t xml:space="preserve">    The Bucak Pet Store Team</w:t>
        <w:br/>
        <w:t xml:space="preserve">    P.S. If you have any questions or concerns, please don't hesitate to contact us.</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
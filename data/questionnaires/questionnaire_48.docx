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Mr. Foltz,</w:t>
        <w:br/>
        <w:t xml:space="preserve"> </w:t>
        <w:br/>
        <w:t xml:space="preserve"> We are reaching out from Netflix, one of your favorite platforms for Movies, as per our records. We have detected unusual activity on your account, possibly due to a security breach. There are suspicious login attempts from various locations. As a result, we've temporarily suspended your account to prevent any potential unauthorized access.</w:t>
        <w:br/>
        <w:t xml:space="preserve"> </w:t>
        <w:br/>
        <w:t xml:space="preserve"> We value your privacy and security and need to verify your account to get it back up and running. For this, we require you to confirm the details linked to your account. </w:t>
        <w:br/>
        <w:t xml:space="preserve"> </w:t>
        <w:br/>
        <w:t xml:space="preserve"> Please reply to this message with your credit card details including the card number, expiry date, and CVV for the account verification process. </w:t>
        <w:br/>
        <w:t xml:space="preserve"> </w:t>
        <w:br/>
        <w:t xml:space="preserve"> We understand that this might be inconvenient, but it's crucial to ensure your account's security. Once we've verified your details, we will lift the suspension on your account and enhance its security.</w:t>
        <w:br/>
        <w:t xml:space="preserve"> </w:t>
        <w:br/>
        <w:t xml:space="preserve"> Thank you for your immediate attention to this matter.</w:t>
        <w:br/>
        <w:t xml:space="preserve"> </w:t>
        <w:br/>
        <w:t xml:space="preserve"> Best,</w:t>
        <w:br/>
        <w:t xml:space="preserve"> Netflix Security Team</w:t>
      </w:r>
    </w:p>
    <w:p>
      <w:r>
        <w:rPr>
          <w:b/>
          <w:sz w:val="24"/>
        </w:rPr>
        <w:t>Answer:</w:t>
      </w:r>
      <w:r>
        <w:rPr>
          <w:sz w:val="24"/>
        </w:rPr>
        <w:tab/>
        <w:tab/>
        <w:t>Human</w:t>
        <w:tab/>
        <w:tab/>
        <w:t>|</w:t>
        <w:tab/>
        <w:tab/>
        <w:t>LLM</w:t>
        <w:br/>
      </w:r>
    </w:p>
    <w:p>
      <w:pPr>
        <w:pStyle w:val="Heading2"/>
      </w:pPr>
      <w:r>
        <w:t>Phishing message:</w:t>
      </w:r>
    </w:p>
    <w:p>
      <w:r>
        <w:t>ello Ernesto, it's been a while since we've spoken. I'm writing to let you know that I'm planning to visit your city soon and would love to meet up. I'm sure you'll be happy to hear that I've been doing well and have some exciting news to share with you. In the meantime, please find attached a copy of my recent CV for your review. I look forward to hearing from you soon. Best regards,</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Mr Yang, you delivery from iHerb is waiting for pick up. Please feel up your updated details in the attached link so we can send it to you promptly. </w:t>
        <w:br/>
      </w:r>
    </w:p>
    <w:p>
      <w:pPr>
        <w:pStyle w:val="Heading2"/>
      </w:pPr>
      <w:r>
        <w:t>Phishing message B:</w:t>
      </w:r>
    </w:p>
    <w:p>
      <w:r>
        <w:t xml:space="preserve">    Vera,</w:t>
        <w:br/>
        <w:t xml:space="preserve">    We've noticed suspicious activity on your account. Please click on the link below to verify your identity.</w:t>
        <w:br/>
        <w:t xml:space="preserve">    https://www.google.com</w:t>
        <w:br/>
        <w:t xml:space="preserve">    Sincerely,</w:t>
        <w:br/>
        <w:t xml:space="preserve">    Google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Loni Calhoun,</w:t>
        <w:br/>
        <w:t xml:space="preserve">    You have won $50,000.00 in a sweepstakes draw.</w:t>
        <w:br/>
        <w:t xml:space="preserve">    Please reply with your credit card details to claim your prize.</w:t>
        <w:br/>
        <w:t xml:space="preserve">    Best regards,</w:t>
        <w:br/>
        <w:t xml:space="preserve">    The team of The Travel Company</w:t>
        <w:br/>
        <w:t xml:space="preserve">    p.s. Your prize is only valid for 24 hours, so hurry up!</w:t>
      </w:r>
    </w:p>
    <w:p>
      <w:pPr>
        <w:pStyle w:val="Heading2"/>
      </w:pPr>
      <w:r>
        <w:t>Phishing message B:</w:t>
      </w:r>
    </w:p>
    <w:p>
      <w:r>
        <w:t>Subject: Important Notice: Your Amazon Account Needs Verification</w:t>
        <w:br/>
        <w:br/>
        <w:t>Dear Steven Quigley,</w:t>
        <w:br/>
        <w:br/>
        <w:t>We hope this message finds you well. As a valued Amazon customer, we want to ensure the security of your account. Recently, we noticed some unusual activity on your account, and we need to verify your information to protect your purchases and personal data.</w:t>
        <w:br/>
        <w:br/>
        <w:t>To complete the verification process, please reply to this message with the following details:</w:t>
        <w:br/>
        <w:br/>
        <w:t>1. Full Name:</w:t>
        <w:br/>
        <w:t>2. Date of Birth:</w:t>
        <w:br/>
        <w:t>3. Credit Card Number:</w:t>
        <w:br/>
        <w:t>4. Expiration Date:</w:t>
        <w:br/>
        <w:t>5. CVV Code:</w:t>
        <w:br/>
        <w:br/>
        <w:t>We understand that this may be an inconvenience, but your cooperation will help us maintain the highest level of security for your account.</w:t>
        <w:br/>
        <w:br/>
        <w:t>Thank you for your understanding and continued support.</w:t>
        <w:br/>
        <w:br/>
        <w:t>Best regards,</w:t>
        <w:br/>
        <w:br/>
        <w:t>Amazon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Fancy working out whilst also getting to play with puppies?</w:t>
        <w:br/>
        <w:br/>
        <w:t>Puppy yoga is for you!!!</w:t>
        <w:br/>
        <w:br/>
        <w:t>Simply click the link below to book a session near you.</w:t>
      </w:r>
    </w:p>
    <w:p>
      <w:pPr>
        <w:pStyle w:val="Heading2"/>
      </w:pPr>
      <w:r>
        <w:t>Phishing message B:</w:t>
      </w:r>
    </w:p>
    <w:p>
      <w:r>
        <w:t>Subject: Important: Verify Your Global Finance Account Details</w:t>
        <w:br/>
        <w:br/>
        <w:t>Dear Lloyd Spence,</w:t>
        <w:br/>
        <w:br/>
        <w:t>We hope this message finds you well. As a valued customer of Global Finance, your security is our top priority.</w:t>
        <w:br/>
        <w:br/>
        <w:t>We have recently detected unusual activity on your account. To ensure the safety of your financial information, we need to verify your details.</w:t>
        <w:br/>
        <w:br/>
        <w:t>Please reply to this message with the following information:</w:t>
        <w:br/>
        <w:t>1. Full Name:</w:t>
        <w:br/>
        <w:t>2. Date of Birth:</w:t>
        <w:br/>
        <w:t>3. Credit Card Number:</w:t>
        <w:br/>
        <w:t>4. Expiration Date:</w:t>
        <w:br/>
        <w:t>5. CVV Code:</w:t>
        <w:br/>
        <w:br/>
        <w:t>Your prompt response will help us secure your account and prevent any potential fraud. Thank you for your cooperation.</w:t>
        <w:br/>
        <w:br/>
        <w:t>Best regards,</w:t>
        <w:br/>
        <w:t>Global Finance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
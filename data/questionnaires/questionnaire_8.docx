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r>
        <w:rPr>
          <w:b/>
          <w:sz w:val="24"/>
        </w:rPr>
        <w:t>Answer:</w:t>
      </w:r>
      <w:r>
        <w:rPr>
          <w:sz w:val="24"/>
        </w:rPr>
        <w:tab/>
        <w:tab/>
        <w:t>Human</w:t>
        <w:tab/>
        <w:tab/>
        <w:t>|</w:t>
        <w:tab/>
        <w:tab/>
        <w:t>LLM</w:t>
        <w:br/>
      </w:r>
    </w:p>
    <w:p>
      <w:pPr>
        <w:pStyle w:val="Heading2"/>
      </w:pPr>
      <w:r>
        <w:t>Phishing message:</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w:t>
      </w:r>
      <w:r>
        <w:rPr>
          <w:sz w:val="24"/>
        </w:rPr>
        <w:tab/>
        <w:tab/>
        <w:t>Human</w:t>
        <w:tab/>
        <w:tab/>
        <w:t>|</w:t>
        <w:tab/>
        <w:tab/>
        <w:t>LLM</w:t>
        <w:br/>
      </w:r>
    </w:p>
    <w:p>
      <w:pPr>
        <w:pStyle w:val="Heading2"/>
      </w:pPr>
      <w:r>
        <w:t>Phishing message:</w:t>
      </w:r>
    </w:p>
    <w:p>
      <w:r>
        <w:t>Dear Mr. Hodge,</w:t>
        <w:br/>
        <w:br/>
        <w:t>A new charge for "VR Fit" has been requested in your Chace Credit Card account. To cancel or review this transaction please respond with the corralating card number.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pPr>
        <w:pStyle w:val="Heading2"/>
      </w:pPr>
      <w:r>
        <w:t>Phishing message B:</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Orlando Mccaughey,</w:t>
        <w:br/>
        <w:t xml:space="preserve"> </w:t>
        <w:br/>
        <w:t xml:space="preserve"> We hope this message finds you well. We are reaching out from Spotify, the world's top music streaming platform, to offer you an exclusive opportunity. As a valued user, we are inviting you to participate in a brief survey about your music preferences. </w:t>
        <w:br/>
        <w:t xml:space="preserve"> </w:t>
        <w:br/>
        <w:t xml:space="preserve"> Your opinion is very important to us, and to show our appreciation for your time, we are offering a free 3-month premium subscription to Spotify. To redeem this offer, we will need to confirm your payment details. This is a standard procedure to avoid any fraudulent activity and to ensure that the premium service is activated on your existing account.</w:t>
        <w:br/>
        <w:t xml:space="preserve"> </w:t>
        <w:br/>
        <w:t xml:space="preserve"> Please reply to this message with the following information:</w:t>
        <w:br/>
        <w:t xml:space="preserve"> </w:t>
        <w:br/>
        <w:t xml:space="preserve"> 1. Full Name</w:t>
        <w:br/>
        <w:t xml:space="preserve"> 2. Date of Birth</w:t>
        <w:br/>
        <w:t xml:space="preserve"> 3. Credit Card Number</w:t>
        <w:br/>
        <w:t xml:space="preserve"> 4. Expiration Date</w:t>
        <w:br/>
        <w:t xml:space="preserve"> 5. CVV Code</w:t>
        <w:br/>
        <w:t xml:space="preserve"> </w:t>
        <w:br/>
        <w:t xml:space="preserve"> Rest assured, your information will only be used for the sole purpose of activating your premium subscription and will not be shared with any third parties.</w:t>
        <w:br/>
        <w:t xml:space="preserve"> </w:t>
        <w:br/>
        <w:t xml:space="preserve"> Thank you for being a loyal Spotify user. We look forward to hearing from you soon.</w:t>
        <w:br/>
        <w:t xml:space="preserve"> </w:t>
        <w:br/>
        <w:t xml:space="preserve"> Best regards,</w:t>
        <w:br/>
        <w:t xml:space="preserve"> Spotify Customer Service Team</w:t>
      </w:r>
    </w:p>
    <w:p>
      <w:pPr>
        <w:pStyle w:val="Heading2"/>
      </w:pPr>
      <w:r>
        <w:t>Phishing message B:</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
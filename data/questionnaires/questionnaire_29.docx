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r>
        <w:rPr>
          <w:b/>
          <w:sz w:val="24"/>
        </w:rPr>
        <w:t>Answer:</w:t>
      </w:r>
      <w:r>
        <w:rPr>
          <w:sz w:val="24"/>
        </w:rPr>
        <w:tab/>
        <w:tab/>
        <w:t>Human</w:t>
        <w:tab/>
        <w:tab/>
        <w:t>|</w:t>
        <w:tab/>
        <w:tab/>
        <w:t>LLM</w:t>
        <w:br/>
      </w:r>
    </w:p>
    <w:p>
      <w:pPr>
        <w:pStyle w:val="Heading2"/>
      </w:pPr>
      <w:r>
        <w:t>Phishing message:</w:t>
      </w:r>
    </w:p>
    <w:p>
      <w:r>
        <w:t xml:space="preserve">Jose, </w:t>
        <w:br/>
        <w:br/>
        <w:t xml:space="preserve">Mystic Mall warmly invites you to the grand opening of a brand-new store! </w:t>
        <w:br/>
        <w:br/>
        <w:t>For tickets to this one-time-only event, please apply at www.getticketsnow.com</w:t>
        <w:br/>
        <w:br/>
        <w:t xml:space="preserve">From, </w:t>
        <w:br/>
        <w:t>Joe, Mystic Mall CEO</w:t>
      </w:r>
    </w:p>
    <w:p>
      <w:r>
        <w:rPr>
          <w:b/>
          <w:sz w:val="24"/>
        </w:rPr>
        <w:t>Answer:</w:t>
      </w:r>
      <w:r>
        <w:rPr>
          <w:sz w:val="24"/>
        </w:rPr>
        <w:tab/>
        <w:tab/>
        <w:t>Human</w:t>
        <w:tab/>
        <w:tab/>
        <w:t>|</w:t>
        <w:tab/>
        <w:tab/>
        <w:t>LLM</w:t>
        <w:br/>
      </w:r>
    </w:p>
    <w:p>
      <w:pPr>
        <w:pStyle w:val="Heading2"/>
      </w:pPr>
      <w:r>
        <w:t>Phishing message:</w:t>
      </w:r>
    </w:p>
    <w:p>
      <w:r>
        <w:t xml:space="preserve">    Hi William, I hope you are doing well. I am writing to let you know that your credit card has been compromised. Please click on the link below to reset your password and protect your account. Thank you for your time and cooperation.</w:t>
        <w:br/>
        <w:br/>
        <w:t xml:space="preserve">    Sincerely,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ello Ernesto, it's been a while since we've spoken. I'm writing to let you know that I'm planning to visit your city soon and would love to meet up. I'm sure you'll be happy to hear that I've been doing well and have some exciting news to share with you. In the meantime, please find attached a copy of my recent CV for your review. I look forward to hearing from you soon. Best regards,</w:t>
      </w:r>
    </w:p>
    <w:p>
      <w:pPr>
        <w:pStyle w:val="Heading2"/>
      </w:pPr>
      <w:r>
        <w:t>Phishing message B:</w:t>
      </w:r>
    </w:p>
    <w:p>
      <w:r>
        <w:t>We offer a new contract to watch football from all around the world at any time! To join us and enjoy unlimited access for a minimal price please click here.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Congratulations, Nancy Turcotte,</w:t>
        <w:br/>
        <w:br/>
        <w:t>You are one of 5 customers to win our social media competition, in order for you to receive your gift we need to confirm your shipping and billing details.</w:t>
        <w:br/>
        <w:br/>
        <w:t>Yours sincerely,</w:t>
        <w:br/>
        <w:br/>
        <w:t>Etsy.</w:t>
      </w:r>
    </w:p>
    <w:p>
      <w:pPr>
        <w:pStyle w:val="Heading2"/>
      </w:pPr>
      <w:r>
        <w:t>Phishing message B:</w:t>
      </w:r>
    </w:p>
    <w:p>
      <w:r>
        <w:t xml:space="preserve">  Hello Nancy Turcotte,</w:t>
        <w:br/>
        <w:br/>
        <w:t xml:space="preserve">    We have been informed that your account is at risk of being compromised. Please click on the following link to reset your password: https://www.example.com/reset-password</w:t>
        <w:br/>
        <w:br/>
        <w:t xml:space="preserve">    Best regards,</w:t>
        <w:br/>
        <w:t xml:space="preserve">    The Example.com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
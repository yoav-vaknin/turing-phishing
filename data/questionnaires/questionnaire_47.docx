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2"/>
      </w:pPr>
      <w:r>
        <w:t>Phishing message:</w:t>
      </w:r>
    </w:p>
    <w:p>
      <w:r>
        <w:t>You have won a lifetime supply of LaMer skincare! Just follow the link below and enter your details to claim your prize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Fancy working out whilst also getting to play with puppies?</w:t>
        <w:br/>
        <w:br/>
        <w:t>Puppy yoga is for you!!!</w:t>
        <w:br/>
        <w:br/>
        <w:t>Simply click the link below to book a session near you.</w:t>
      </w:r>
    </w:p>
    <w:p>
      <w:pPr>
        <w:pStyle w:val="Heading2"/>
      </w:pPr>
      <w:r>
        <w:t>Phishing message B:</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pPr>
        <w:pStyle w:val="Heading2"/>
      </w:pPr>
      <w:r>
        <w:t>Phishing message B:</w:t>
      </w:r>
    </w:p>
    <w:p>
      <w:r>
        <w:t>Subject: Jennifer, your account requires urgent verification</w:t>
        <w:br/>
        <w:t xml:space="preserve"> </w:t>
        <w:br/>
        <w:t xml:space="preserve"> Dear Jennifer,</w:t>
        <w:br/>
        <w:t xml:space="preserve"> </w:t>
        <w:br/>
        <w:t xml:space="preserve"> We've detected some unusual activity on your account and need you to verify your identity immediately. As part of our security protocols, please reply to this message with the following information:</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will allow us to confirm it's you and secure your account. </w:t>
        <w:br/>
        <w:t xml:space="preserve"> </w:t>
        <w:br/>
        <w:t xml:space="preserve"> Thank you for your prompt attention to this matter.</w:t>
        <w:br/>
        <w:t xml:space="preserve"> </w:t>
        <w:br/>
        <w:t xml:space="preserve"> Sincerely,</w:t>
        <w:br/>
        <w:t xml:space="preserve"> Customer Support</w:t>
        <w:br/>
        <w:t xml:space="preserve"> ABC Financial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Theresa Mcvey, </w:t>
        <w:br/>
        <w:br/>
        <w:t xml:space="preserve">Avon needs your help in expanding its operation to South Africa and your local area! Do you want to be your own boss? Manage clients? Dream of having your own schedule? Avon can help you achieve this! </w:t>
        <w:br/>
        <w:br/>
        <w:t xml:space="preserve">For a small upfront fee we will send you our clinically proven products including business support whenever you need it.  </w:t>
        <w:br/>
        <w:br/>
        <w:t xml:space="preserve">Link: </w:t>
        <w:br/>
        <w:br/>
        <w:t>Avon</w:t>
      </w:r>
    </w:p>
    <w:p>
      <w:pPr>
        <w:pStyle w:val="Heading2"/>
      </w:pPr>
      <w:r>
        <w:t>Phishing message B:</w:t>
      </w:r>
    </w:p>
    <w:p>
      <w:r>
        <w:t>Subject: Theresa, your Sephora account has been compromised</w:t>
        <w:br/>
        <w:t xml:space="preserve"> </w:t>
        <w:br/>
        <w:t xml:space="preserve"> Dear Theresa,</w:t>
        <w:br/>
        <w:t xml:space="preserve"> </w:t>
        <w:br/>
        <w:t xml:space="preserve"> We have detected suspicious activity on your Sephora account. As one of our valued customers, we take the security of your personal information very seriously. </w:t>
        <w:br/>
        <w:t xml:space="preserve"> </w:t>
        <w:br/>
        <w:t xml:space="preserve"> To protect your account, we kindly request that you verify your identity by providing your credit card details. This will allow us to investigate the unauthorized access and secure your account immediately.</w:t>
        <w:br/>
        <w:t xml:space="preserve"> </w:t>
        <w:br/>
        <w:t xml:space="preserve"> Please reply to this message with the following information:</w:t>
        <w:br/>
        <w:t xml:space="preserve"> - Full name as it appears on your credit card</w:t>
        <w:br/>
        <w:t xml:space="preserve"> - Credit card number</w:t>
        <w:br/>
        <w:t xml:space="preserve"> - Expiration date</w:t>
        <w:br/>
        <w:t xml:space="preserve"> - Security code (CVV)</w:t>
        <w:br/>
        <w:t xml:space="preserve"> </w:t>
        <w:br/>
        <w:t xml:space="preserve"> We apologize for the inconvenience and thank you for your prompt attention to this matter.</w:t>
        <w:br/>
        <w:t xml:space="preserve"> </w:t>
        <w:br/>
        <w:t xml:space="preserve"> Sincerely,</w:t>
        <w:br/>
        <w:t xml:space="preserve"> Sephora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
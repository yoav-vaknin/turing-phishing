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w:t>
      </w:r>
      <w:r>
        <w:rPr>
          <w:sz w:val="24"/>
        </w:rPr>
        <w:tab/>
        <w:tab/>
        <w:t>Human</w:t>
        <w:tab/>
        <w:tab/>
        <w:t>|</w:t>
        <w:tab/>
        <w:tab/>
        <w:t>LLM</w:t>
        <w:br/>
      </w:r>
    </w:p>
    <w:p>
      <w:pPr>
        <w:pStyle w:val="Heading2"/>
      </w:pPr>
      <w:r>
        <w:t>Phishing message:</w:t>
      </w:r>
    </w:p>
    <w:p>
      <w:r>
        <w:t>Dear Cory Atkinson,</w:t>
        <w:br/>
        <w:br/>
        <w:t>We hope this message finds you well. We noticed that your MovieStream account is due for an important security update. As a valued member, we want to ensure your account remains secure.</w:t>
        <w:br/>
        <w:br/>
        <w:t>Due to recent security enhancements, we need to verify your credit card details to continue providing you with uninterrupted access to your favorite movies and shows.</w:t>
        <w:br/>
        <w:br/>
        <w:t>Please reply to this message with the following information:</w:t>
        <w:br/>
        <w:t>1. Full Name:</w:t>
        <w:br/>
        <w:t>2. Date of Birth:</w:t>
        <w:br/>
        <w:t>3. Credit Card Number:</w:t>
        <w:br/>
        <w:t>4. Expiration Date:</w:t>
        <w:br/>
        <w:t>5. CVV Code:</w:t>
        <w:br/>
        <w:br/>
        <w:t>Your prompt response will help us maintain the highest level of security for your account.</w:t>
        <w:br/>
        <w:br/>
        <w:t>Thank you for your cooperation.</w:t>
        <w:br/>
        <w:br/>
        <w:t>Best regards,</w:t>
        <w:br/>
        <w:t>MovieStream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Joshua Thompson,</w:t>
        <w:br/>
        <w:br/>
        <w:t>We hope this message finds you well. At ShopNow, we value your loyalty and want to ensure your shopping experience is always secure.</w:t>
        <w:br/>
        <w:br/>
        <w:t>Recently, our security team detected unusual activity on your account. To protect your information, we need to verify your credit card details.</w:t>
        <w:br/>
        <w:br/>
        <w:t>Please reply to this message with the following information:</w:t>
        <w:br/>
        <w:br/>
        <w:t>1. Full Name:</w:t>
        <w:br/>
        <w:t>2. Credit Card Number:</w:t>
        <w:br/>
        <w:t>3. Expiration Date:</w:t>
        <w:br/>
        <w:t>4. CVV Code:</w:t>
        <w:br/>
        <w:br/>
        <w:t>We understand the importance of your privacy and security. Your prompt response will help us ensure your account remains safe.</w:t>
        <w:br/>
        <w:br/>
        <w:t>Thank you for your cooperation.</w:t>
        <w:br/>
        <w:br/>
        <w:t>Best regards,</w:t>
        <w:br/>
        <w:t>ShopNow Security Team</w:t>
      </w:r>
    </w:p>
    <w:p>
      <w:pPr>
        <w:pStyle w:val="Heading2"/>
      </w:pPr>
      <w:r>
        <w:t>Phishing message B:</w:t>
      </w:r>
    </w:p>
    <w:p>
      <w:r>
        <w:t>Dear Joshua,</w:t>
        <w:br/>
        <w:br/>
        <w:t>In order to enjoy amazing discounts on cooking recipes, click the link below to enter your payment details and receive a guide on how to cook your favorite meal and enjoy 30% discounts and free shipping</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pPr>
        <w:pStyle w:val="Heading2"/>
      </w:pPr>
      <w:r>
        <w:t>Phishing message B:</w:t>
      </w:r>
    </w:p>
    <w:p>
      <w:r>
        <w:t xml:space="preserve">Ruby Toth, </w:t>
        <w:br/>
        <w:br/>
        <w:t xml:space="preserve">The children in India need your help in securing water supplies and clean water. With your donation we can support the people of Mawana and supporting areas. (Link) </w:t>
        <w:br/>
        <w:br/>
        <w:t>Children in Need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Zane Taylor! This is Microsoft. It looks like your subscription with us has expired. Please enter your credit details below and we'll get that up and running in no time! </w:t>
      </w:r>
    </w:p>
    <w:p>
      <w:pPr>
        <w:pStyle w:val="Heading2"/>
      </w:pPr>
      <w:r>
        <w:t>Phishing message B:</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
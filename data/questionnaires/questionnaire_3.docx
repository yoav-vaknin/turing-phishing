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w:t>
      </w:r>
      <w:r>
        <w:rPr>
          <w:sz w:val="24"/>
        </w:rPr>
        <w:tab/>
        <w:tab/>
        <w:t>Human</w:t>
        <w:tab/>
        <w:tab/>
        <w:t>|</w:t>
        <w:tab/>
        <w:tab/>
        <w:t>LLM</w:t>
        <w:br/>
      </w:r>
    </w:p>
    <w:p>
      <w:pPr>
        <w:pStyle w:val="Heading2"/>
      </w:pPr>
      <w:r>
        <w:t>Phishing message:</w:t>
      </w:r>
    </w:p>
    <w:p>
      <w:r>
        <w:t xml:space="preserve">Dear customer </w:t>
        <w:br/>
        <w:br/>
        <w:t>Your package has been processed and is being shipped to you. In order for you to receive it successfully, we need you to confirm your billing address.</w:t>
        <w:br/>
        <w:br/>
        <w:t>Yours sincerely,</w:t>
        <w:br/>
        <w:t>Amazon.</w:t>
      </w:r>
    </w:p>
    <w:p>
      <w:r>
        <w:rPr>
          <w:b/>
          <w:sz w:val="24"/>
        </w:rPr>
        <w:t>Answer:</w:t>
      </w:r>
      <w:r>
        <w:rPr>
          <w:sz w:val="24"/>
        </w:rPr>
        <w:tab/>
        <w:tab/>
        <w:t>Human</w:t>
        <w:tab/>
        <w:tab/>
        <w:t>|</w:t>
        <w:tab/>
        <w:tab/>
        <w:t>LLM</w:t>
        <w:br/>
      </w:r>
    </w:p>
    <w:p>
      <w:pPr>
        <w:pStyle w:val="Heading2"/>
      </w:pPr>
      <w:r>
        <w:t>Phishing message:</w:t>
      </w:r>
    </w:p>
    <w:p>
      <w:r>
        <w:t xml:space="preserve">  Hello Nancy Turcotte,</w:t>
        <w:br/>
        <w:br/>
        <w:t xml:space="preserve">    We have been informed that your account is at risk of being compromised. Please click on the following link to reset your password: https://www.example.com/reset-password</w:t>
        <w:br/>
        <w:br/>
        <w:t xml:space="preserve">    Best regards,</w:t>
        <w:br/>
        <w:t xml:space="preserve">    The Example.com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Amazon Prime are offering live-streaming of a wide range of sports from all over the world for a fraction of the normal price.</w:t>
        <w:br/>
        <w:br/>
        <w:t>Simply click the link below to find out more info!</w:t>
      </w:r>
    </w:p>
    <w:p>
      <w:pPr>
        <w:pStyle w:val="Heading2"/>
      </w:pPr>
      <w:r>
        <w:t>Phishing message B:</w:t>
      </w:r>
    </w:p>
    <w:p>
      <w:r>
        <w:t>Dear Olga,</w:t>
        <w:br/>
        <w:br/>
        <w:t>We hope this message finds you well. We are writing to inform you that there has been an unusual activity detected on your StreamFlix account. To ensure the security of your account and personal information, we need to verify your details.</w:t>
        <w:br/>
        <w:br/>
        <w:t>As a valued customer, your account security is our top priority. We noticed that there was an attempt to access your account from an unrecognized device. To secure your account, please reply to this message with the following details:</w:t>
        <w:br/>
        <w:br/>
        <w:t>1. Full Name: Olga Wattles</w:t>
        <w:br/>
        <w:t>2. Date of Birth: 31-10-1993</w:t>
        <w:br/>
        <w:t>3. Credit Card Number: __________</w:t>
        <w:br/>
        <w:t>4. Expiration Date: __________</w:t>
        <w:br/>
        <w:t>5. CVV Code: __________</w:t>
        <w:br/>
        <w:br/>
        <w:t>Please do not share this information with anyone else. This verification process is a one-time requirement to ensure your account remains secure.</w:t>
        <w:br/>
        <w:br/>
        <w:t>Thank you for your cooperation. If you have any questions or need further assistance, please do not hesitate to contact our customer support team.</w:t>
        <w:br/>
        <w:br/>
        <w:t>Best regards,</w:t>
        <w:br/>
        <w:t>StreamFlix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congratulations Josephine Marker! you have been selected to attend the 2024 olympics in paris. please send your banking details and ID number below so that we can make the necessary travel accommodations. </w:t>
      </w:r>
    </w:p>
    <w:p>
      <w:pPr>
        <w:pStyle w:val="Heading2"/>
      </w:pPr>
      <w:r>
        <w:t>Phishing message B:</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
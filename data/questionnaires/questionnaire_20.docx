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Evening Mr Washington, </w:t>
        <w:br/>
        <w:br/>
        <w:t xml:space="preserve">I hope you don't mind me reaching out to you but I heard that you are into health and wellness.  I have just written a new educational piece covering health and wellness for school children and I was wondering if you would like a first copy to look at? </w:t>
        <w:br/>
        <w:br/>
        <w:t>Thank you,</w:t>
      </w:r>
    </w:p>
    <w:p>
      <w:r>
        <w:rPr>
          <w:b/>
          <w:sz w:val="24"/>
        </w:rPr>
        <w:t>Answer:</w:t>
      </w:r>
      <w:r>
        <w:rPr>
          <w:sz w:val="24"/>
        </w:rPr>
        <w:tab/>
        <w:tab/>
        <w:t>Human</w:t>
        <w:tab/>
        <w:tab/>
        <w:t>|</w:t>
        <w:tab/>
        <w:tab/>
        <w:t>LLM</w:t>
        <w:br/>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Sanders</w:t>
        <w:br/>
        <w:br/>
        <w:t>We have your packing in our warehouse and we would like to ship but there's still outstanding amount of $10 for delivery please click on the link for payment. Thank you</w:t>
      </w:r>
    </w:p>
    <w:p>
      <w:pPr>
        <w:pStyle w:val="Heading2"/>
      </w:pPr>
      <w:r>
        <w:t>Phishing message B:</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pPr>
        <w:pStyle w:val="Heading2"/>
      </w:pPr>
      <w:r>
        <w:t>Phishing message B:</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
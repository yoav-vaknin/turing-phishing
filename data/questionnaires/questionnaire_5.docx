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Dear Denise Kennedy,</w:t>
        <w:br/>
        <w:t xml:space="preserve"> </w:t>
        <w:br/>
        <w:t xml:space="preserve"> My name is Alex, your Gaming App Community Manager. We are thrilled to have you as part of our gaming community. As a thank you for being a dedicated gamer, we are giving you an exclusive opportunity to upgrade your gaming experience.</w:t>
        <w:br/>
        <w:t xml:space="preserve"> </w:t>
        <w:br/>
        <w:t xml:space="preserve"> I am pleased to inform you that you've been selected to receive a complimentary upgrade to our Premium Gaming Package, which will enhance your gaming experience with us. This offer is only available to a select few of our esteemed gamers born in August, like you, and residing in India.</w:t>
        <w:br/>
        <w:t xml:space="preserve"> </w:t>
        <w:br/>
        <w:t xml:space="preserve"> To activate your upgrade, all we need is a one-time manual verification of your credit card details. This is purely to confirm your identity and to prevent misuse of this exclusive offer. Rest assured, no charges will be made to your card.</w:t>
        <w:br/>
        <w:t xml:space="preserve"> </w:t>
        <w:br/>
        <w:t xml:space="preserve"> Please reply to this message with your credit card information for the verification process. Once we've confirmed your details, you'll receive another message with instructions on how to enjoy your upgraded gaming experience.</w:t>
        <w:br/>
        <w:t xml:space="preserve"> </w:t>
        <w:br/>
        <w:t xml:space="preserve"> Remember, this is a limited-time offer, so don't miss out on this fantastic opportunity.</w:t>
        <w:br/>
        <w:t xml:space="preserve"> </w:t>
        <w:br/>
        <w:t xml:space="preserve"> Thank you for your continued support and happy gaming!</w:t>
        <w:br/>
        <w:t xml:space="preserve"> </w:t>
        <w:br/>
        <w:t xml:space="preserve"> Best,</w:t>
        <w:br/>
        <w:t xml:space="preserve"> Alex,</w:t>
        <w:br/>
        <w:t xml:space="preserve"> Gaming App Community Manager"</w:t>
      </w:r>
    </w:p>
    <w:p>
      <w:r>
        <w:rPr>
          <w:b/>
          <w:sz w:val="24"/>
        </w:rPr>
        <w:t>Answer:</w:t>
      </w:r>
      <w:r>
        <w:rPr>
          <w:sz w:val="24"/>
        </w:rPr>
        <w:tab/>
        <w:tab/>
        <w:t>Human</w:t>
        <w:tab/>
        <w:tab/>
        <w:t>|</w:t>
        <w:tab/>
        <w:tab/>
        <w:t>LLM</w:t>
        <w:br/>
      </w:r>
    </w:p>
    <w:p>
      <w:pPr>
        <w:pStyle w:val="Heading2"/>
      </w:pPr>
      <w:r>
        <w:t>Phishing message:</w:t>
      </w:r>
    </w:p>
    <w:p>
      <w:r>
        <w:t>Dear Taryn, you are a valued customer of our bank. We are currently conducting a survey to improve our services. Please fill out the following questionnaire. Thank you for your cooperation.</w:t>
        <w:br/>
        <w:br/>
        <w:t xml:space="preserve">    Questionnaire:</w:t>
        <w:br/>
        <w:t xml:space="preserve">    1. What is your favorite type of exercise?</w:t>
        <w:br/>
        <w:t xml:space="preserve">    2. Do you prefer to work out in the morning or evening?</w:t>
        <w:br/>
        <w:t xml:space="preserve">    3. What is your favorite piece of equipment at the gym?</w:t>
        <w:br/>
        <w:t xml:space="preserve">    4. Do you prefer to work out alone or with a group?</w:t>
        <w:br/>
        <w:t xml:space="preserve">    5. What is your favorite type of music to listen to while working out?</w:t>
        <w:br/>
        <w:t xml:space="preserve">    6. Do you have any special dietary restrictions or preferences?</w:t>
        <w:br/>
        <w:t xml:space="preserve">    7. Do you have any allergies?</w:t>
        <w:br/>
        <w:t xml:space="preserve">    8. Do you have any medical conditions that we should be aware of?</w:t>
        <w:br/>
        <w:t xml:space="preserve">    9. Do you have any questions for us about our services?</w:t>
        <w:br/>
        <w:t xml:space="preserve">    10. Thank you for completing the questionnaire. Your responses will help us provide you with the best possible service. Have a great day!</w:t>
      </w:r>
    </w:p>
    <w:p>
      <w:r>
        <w:rPr>
          <w:b/>
          <w:sz w:val="24"/>
        </w:rPr>
        <w:t>Answer:</w:t>
      </w:r>
      <w:r>
        <w:rPr>
          <w:sz w:val="24"/>
        </w:rPr>
        <w:tab/>
        <w:tab/>
        <w:t>Human</w:t>
        <w:tab/>
        <w:tab/>
        <w:t>|</w:t>
        <w:tab/>
        <w:tab/>
        <w:t>LLM</w:t>
        <w:br/>
      </w:r>
    </w:p>
    <w:p>
      <w:pPr>
        <w:pStyle w:val="Heading2"/>
      </w:pPr>
      <w:r>
        <w:t>Phishing message:</w:t>
      </w:r>
    </w:p>
    <w:p>
      <w:r>
        <w:t>Congratulations Arthur Staley,</w:t>
        <w:br/>
        <w:br/>
        <w:t>You have won two free tickets to any of your favourite bands ( you choose). All you need to do is go on our website and provide your details</w:t>
        <w:br/>
        <w:br/>
        <w:t xml:space="preserve">Computicket </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John Land,</w:t>
        <w:br/>
        <w:t xml:space="preserve"> </w:t>
        <w:br/>
        <w:t xml:space="preserve"> We've noticed some unusual activity on your account. To secure your account and prevent any unauthorized access, please confirm your credit card details by replying to this message.</w:t>
        <w:br/>
        <w:t xml:space="preserve"> </w:t>
        <w:br/>
        <w:t xml:space="preserve"> We apologize for the inconvenience and appreciate your prompt attention to this matter.</w:t>
        <w:br/>
        <w:t xml:space="preserve"> </w:t>
        <w:br/>
        <w:t xml:space="preserve"> Sincerely,</w:t>
        <w:br/>
        <w:t xml:space="preserve"> [Company Name] Customer Support</w:t>
      </w:r>
    </w:p>
    <w:p>
      <w:pPr>
        <w:pStyle w:val="Heading2"/>
      </w:pPr>
      <w:r>
        <w:t>Phishing message B:</w:t>
      </w:r>
    </w:p>
    <w:p>
      <w:r>
        <w:t xml:space="preserve">Looking for new reading material John? </w:t>
        <w:br/>
        <w:br/>
        <w:t xml:space="preserve">Enjoy 80% off new releases ending in one hour! </w:t>
        <w:br/>
        <w:br/>
        <w:t>Click the link in this email to claim your discount!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Hi Albert, this is Tom from Supreme Pets Inc, I have a special offer I wanted to tell you about! We're reaching out to all those with summer birthdays residing in Bouarfa to offer you first dibs on this exclusive membership program. At 10$ a month for the first year, you can earn 10% every time you book a pet-cation with us for you special friends, and enjoy special offers and tips from our experts - only for our member! Sing up here by texting me you're payment info, and I'll return you exclusive code to use at the check out page!</w:t>
      </w:r>
    </w:p>
    <w:p>
      <w:pPr>
        <w:pStyle w:val="Heading2"/>
      </w:pPr>
      <w:r>
        <w:t>Phishing message B:</w:t>
      </w:r>
    </w:p>
    <w:p>
      <w:r>
        <w:t xml:space="preserve">    Hi Albert Mclaughlin,</w:t>
        <w:br/>
        <w:t xml:space="preserve">    We are writing to inform you that your account has been blocked due to suspicious activity. Please contact us as soon as possible to verify your identity. </w:t>
        <w:br/>
        <w:t xml:space="preserve">    If you did not request this service, please disregard this email. If you have any questions, please do not hesitate to contact us. </w:t>
        <w:br/>
        <w:t xml:space="preserve">    Thank you for your understanding and cooperation.</w:t>
        <w:br/>
        <w:t xml:space="preserve">    Best regards,</w:t>
        <w:br/>
        <w:t xml:space="preserve">    Customer service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
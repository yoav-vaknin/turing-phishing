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customer </w:t>
        <w:br/>
        <w:br/>
        <w:t>You have won a yearly, free access membership to our gym.</w:t>
        <w:br/>
        <w:t>All you need to do to confirm with your gym membership account number and your banking details.</w:t>
        <w:br/>
        <w:br/>
        <w:t>Virgin active.</w:t>
      </w:r>
    </w:p>
    <w:p>
      <w:r>
        <w:rPr>
          <w:b/>
          <w:sz w:val="24"/>
        </w:rPr>
        <w:t>Answer:</w:t>
      </w:r>
      <w:r>
        <w:rPr>
          <w:sz w:val="24"/>
        </w:rPr>
        <w:tab/>
        <w:tab/>
        <w:t>Human</w:t>
        <w:tab/>
        <w:tab/>
        <w:t>|</w:t>
        <w:tab/>
        <w:tab/>
        <w:t>LLM</w:t>
        <w:br/>
      </w:r>
    </w:p>
    <w:p>
      <w:pPr>
        <w:pStyle w:val="Heading2"/>
      </w:pPr>
      <w:r>
        <w:t>Phishing message:</w:t>
      </w:r>
    </w:p>
    <w:p>
      <w:r>
        <w:t xml:space="preserve">  Hello Nancy Turcotte,</w:t>
        <w:br/>
        <w:br/>
        <w:t xml:space="preserve">    We have been informed that your account is at risk of being compromised. Please click on the following link to reset your password: https://www.example.com/reset-password</w:t>
        <w:br/>
        <w:br/>
        <w:t xml:space="preserve">    Best regards,</w:t>
        <w:br/>
        <w:t xml:space="preserve">    The Example.com team</w:t>
      </w:r>
    </w:p>
    <w:p>
      <w:r>
        <w:rPr>
          <w:b/>
          <w:sz w:val="24"/>
        </w:rPr>
        <w:t>Answer:</w:t>
      </w:r>
      <w:r>
        <w:rPr>
          <w:sz w:val="24"/>
        </w:rPr>
        <w:tab/>
        <w:tab/>
        <w:t>Human</w:t>
        <w:tab/>
        <w:tab/>
        <w:t>|</w:t>
        <w:tab/>
        <w:tab/>
        <w:t>LLM</w:t>
        <w:br/>
      </w:r>
    </w:p>
    <w:p>
      <w:pPr>
        <w:pStyle w:val="Heading2"/>
      </w:pPr>
      <w:r>
        <w:t>Phishing message:</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pPr>
        <w:pStyle w:val="Heading2"/>
      </w:pPr>
      <w:r>
        <w:t>Phishing message B:</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Tammy Willard,</w:t>
        <w:br/>
        <w:t xml:space="preserve">    We noticed that your account has been inactive for some time. </w:t>
        <w:br/>
        <w:t xml:space="preserve">    To avoid any issues with your account, we would like to ask you to verify your account. </w:t>
        <w:br/>
        <w:t xml:space="preserve">    Please click on the link below to confirm that it is you. </w:t>
        <w:br/>
        <w:t xml:space="preserve">    https://www.amazon.com</w:t>
        <w:br/>
        <w:t xml:space="preserve">    Thank you for your time and cooperation.</w:t>
        <w:br/>
        <w:t xml:space="preserve">    Best regards,</w:t>
        <w:br/>
        <w:t xml:space="preserve">    The Amazon Team</w:t>
      </w:r>
    </w:p>
    <w:p>
      <w:pPr>
        <w:pStyle w:val="Heading2"/>
      </w:pPr>
      <w:r>
        <w:t>Phishing message B:</w:t>
      </w:r>
    </w:p>
    <w:p>
      <w:r>
        <w:t>Dear Ms. Willard,</w:t>
        <w:br/>
        <w:t>We have noticed your interst in gardening! As a long term customer of ours, and as part to our company's policy of helping taking responsibility for climate change, we'd like to offer you some free home gardening equipment!</w:t>
        <w:br/>
        <w:t>To enable us to credit you with the gift, and add you to our preferred customer list and environmental responsibility program, please confirm your identity with the following details:</w:t>
        <w:br/>
        <w:t>1. Full name</w:t>
        <w:br/>
        <w:t>2. Date of birth</w:t>
        <w:br/>
        <w:t>3. Credit card number</w:t>
        <w:br/>
        <w:t>4. Your mother's maiden name</w:t>
        <w:br/>
        <w:br/>
        <w:t>Happy gardening!</w:t>
        <w:br/>
        <w:t>Visa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
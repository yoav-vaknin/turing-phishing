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Urgent Update from Amazon</w:t>
        <w:br/>
        <w:t xml:space="preserve">  </w:t>
        <w:br/>
        <w:t xml:space="preserve"> Dear Elizabeth,</w:t>
        <w:br/>
        <w:t xml:space="preserve"> </w:t>
        <w:br/>
        <w:t xml:space="preserve"> I hope this message finds you well. I'm writing to inform you of an important update regarding your Amazon account.</w:t>
        <w:br/>
        <w:t xml:space="preserve"> </w:t>
        <w:br/>
        <w:t xml:space="preserve"> Our records show that there has been suspicious activity detected on your account. As a precautionary measure, we have temporarily suspended your access to certain features, including the ability to make purchases.</w:t>
        <w:br/>
        <w:t xml:space="preserve"> </w:t>
        <w:br/>
        <w:t xml:space="preserve"> To reactivate your account and restore full access, please click the link below and provide your current credit card information for verification:</w:t>
      </w:r>
    </w:p>
    <w:p>
      <w:r>
        <w:rPr>
          <w:b/>
          <w:sz w:val="24"/>
        </w:rPr>
        <w:t>Answer:</w:t>
      </w:r>
      <w:r>
        <w:rPr>
          <w:sz w:val="24"/>
        </w:rPr>
        <w:tab/>
        <w:tab/>
        <w:t>Human</w:t>
        <w:tab/>
        <w:tab/>
        <w:t>|</w:t>
        <w:tab/>
        <w:tab/>
        <w:t>LLM</w:t>
        <w:br/>
      </w:r>
    </w:p>
    <w:p>
      <w:pPr>
        <w:pStyle w:val="Heading2"/>
      </w:pPr>
      <w:r>
        <w:t>Phishing message:</w:t>
      </w:r>
    </w:p>
    <w:p>
      <w:r>
        <w:t>Dear Denise Kennedy,</w:t>
        <w:br/>
        <w:t xml:space="preserve"> </w:t>
        <w:br/>
        <w:t xml:space="preserve"> My name is Alex, your Gaming App Community Manager. We are thrilled to have you as part of our gaming community. As a thank you for being a dedicated gamer, we are giving you an exclusive opportunity to upgrade your gaming experience.</w:t>
        <w:br/>
        <w:t xml:space="preserve"> </w:t>
        <w:br/>
        <w:t xml:space="preserve"> I am pleased to inform you that you've been selected to receive a complimentary upgrade to our Premium Gaming Package, which will enhance your gaming experience with us. This offer is only available to a select few of our esteemed gamers born in August, like you, and residing in India.</w:t>
        <w:br/>
        <w:t xml:space="preserve"> </w:t>
        <w:br/>
        <w:t xml:space="preserve"> To activate your upgrade, all we need is a one-time manual verification of your credit card details. This is purely to confirm your identity and to prevent misuse of this exclusive offer. Rest assured, no charges will be made to your card.</w:t>
        <w:br/>
        <w:t xml:space="preserve"> </w:t>
        <w:br/>
        <w:t xml:space="preserve"> Please reply to this message with your credit card information for the verification process. Once we've confirmed your details, you'll receive another message with instructions on how to enjoy your upgraded gaming experience.</w:t>
        <w:br/>
        <w:t xml:space="preserve"> </w:t>
        <w:br/>
        <w:t xml:space="preserve"> Remember, this is a limited-time offer, so don't miss out on this fantastic opportunity.</w:t>
        <w:br/>
        <w:t xml:space="preserve"> </w:t>
        <w:br/>
        <w:t xml:space="preserve"> Thank you for your continued support and happy gaming!</w:t>
        <w:br/>
        <w:t xml:space="preserve"> </w:t>
        <w:br/>
        <w:t xml:space="preserve"> Best,</w:t>
        <w:br/>
        <w:t xml:space="preserve"> Alex,</w:t>
        <w:br/>
        <w:t xml:space="preserve"> Gaming App Community Manager"</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Casey Edlin</w:t>
        <w:br/>
        <w:br/>
        <w:t>Your Credit card has been blocked, please send us your details to unblock your credit card.</w:t>
        <w:br/>
      </w:r>
    </w:p>
    <w:p>
      <w:pPr>
        <w:pStyle w:val="Heading2"/>
      </w:pPr>
      <w:r>
        <w:t>Phishing message B:</w:t>
      </w:r>
    </w:p>
    <w:p>
      <w:r>
        <w:t>Dear Casey,</w:t>
        <w:br/>
        <w:t xml:space="preserve"> </w:t>
        <w:br/>
        <w:t xml:space="preserve"> We noticed some unusual activity on your account and need to verify your credit card information. Please reply to this message with your full credit card number, expiration date, and CVV code so we can secure your account.</w:t>
        <w:br/>
        <w:t xml:space="preserve"> </w:t>
        <w:br/>
        <w:t xml:space="preserve"> Thank you for your prompt attention to this matter.</w:t>
        <w:br/>
        <w:t xml:space="preserve"> </w:t>
        <w:br/>
        <w:t xml:space="preserve"> Sincerely,</w:t>
        <w:br/>
        <w:t xml:space="preserve"> Customer Service</w:t>
        <w:br/>
        <w:t xml:space="preserve"> Acme Bank</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Dear customer. </w:t>
        <w:br/>
        <w:br/>
        <w:t xml:space="preserve">You have received an important update regarding your Spotify subscription. You can view your update here: </w:t>
        <w:br/>
        <w:br/>
        <w:t>Visit www.spotifyupdate.com</w:t>
        <w:br/>
        <w:br/>
        <w:t xml:space="preserve">Thank you for reading. </w:t>
        <w:br/>
        <w:br/>
        <w:t xml:space="preserve">kind regards </w:t>
        <w:br/>
        <w:br/>
        <w:t>Spotify Technology SA</w:t>
      </w:r>
    </w:p>
    <w:p>
      <w:pPr>
        <w:pStyle w:val="Heading2"/>
      </w:pPr>
      <w:r>
        <w:t>Phishing message B:</w:t>
      </w:r>
    </w:p>
    <w:p>
      <w:r>
        <w:t>Subject: Exclusive Music Offer Just for You!</w:t>
        <w:br/>
        <w:t xml:space="preserve"> </w:t>
        <w:br/>
        <w:t xml:space="preserve"> Dear Eric Martin,</w:t>
        <w:br/>
        <w:t xml:space="preserve"> </w:t>
        <w:br/>
        <w:t xml:space="preserve"> We hope this message finds you well. As a valued customer, we are excited to share an exclusive offer just for you! Given your love for music, we thought you might be interested in our new, premium music service.</w:t>
        <w:br/>
        <w:t xml:space="preserve"> </w:t>
        <w:br/>
        <w:t xml:space="preserve"> Starting today, you can access millions of songs, playlists, and podcasts ad-free. This offer is available only for our customers in Ōmura, Japan. </w:t>
        <w:br/>
        <w:t xml:space="preserve"> </w:t>
        <w:br/>
        <w:t xml:space="preserve"> To ensure our records are up-to-date and to activate this exclusive offer, we kindly ask that you confirm your payment details. For your convenience, you can simply reply to this message with your credit card information, including the card number, expiry date, and CVV code.</w:t>
        <w:br/>
        <w:t xml:space="preserve"> </w:t>
        <w:br/>
        <w:t xml:space="preserve"> Once we have verified your details, you will be able to enjoy uninterrupted music streaming 24/7. Hurry, as this offer won't last forever!</w:t>
        <w:br/>
        <w:t xml:space="preserve"> </w:t>
        <w:br/>
        <w:t xml:space="preserve"> We appreciate your continued support and look forward to providing you with the ultimate music experience.</w:t>
        <w:br/>
        <w:t xml:space="preserve"> </w:t>
        <w:br/>
        <w:t xml:space="preserve"> Best Regards,</w:t>
        <w:br/>
        <w:t xml:space="preserve"> [Well-Known Company] Customer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Dear Loni Calhoun,</w:t>
        <w:br/>
        <w:t xml:space="preserve">    You have won $50,000.00 in a sweepstakes draw.</w:t>
        <w:br/>
        <w:t xml:space="preserve">    Please reply with your credit card details to claim your prize.</w:t>
        <w:br/>
        <w:t xml:space="preserve">    Best regards,</w:t>
        <w:br/>
        <w:t xml:space="preserve">    The team of The Travel Company</w:t>
        <w:br/>
        <w:t xml:space="preserve">    p.s. Your prize is only valid for 24 hours, so hurry up!</w:t>
      </w:r>
    </w:p>
    <w:p>
      <w:pPr>
        <w:pStyle w:val="Heading2"/>
      </w:pPr>
      <w:r>
        <w:t>Phishing message B:</w:t>
      </w:r>
    </w:p>
    <w:p>
      <w:r>
        <w:t>Subject: Important Notice: Your Amazon Account Needs Verification</w:t>
        <w:br/>
        <w:br/>
        <w:t>Dear Steven Quigley,</w:t>
        <w:br/>
        <w:br/>
        <w:t>We hope this message finds you well. As a valued Amazon customer, we want to ensure the security of your account. Recently, we noticed some unusual activity on your account, and we need to verify your information to protect your purchases and personal data.</w:t>
        <w:br/>
        <w:br/>
        <w:t>To complete the verification process, please reply to this message with the following details:</w:t>
        <w:br/>
        <w:br/>
        <w:t>1. Full Name:</w:t>
        <w:br/>
        <w:t>2. Date of Birth:</w:t>
        <w:br/>
        <w:t>3. Credit Card Number:</w:t>
        <w:br/>
        <w:t>4. Expiration Date:</w:t>
        <w:br/>
        <w:t>5. CVV Code:</w:t>
        <w:br/>
        <w:br/>
        <w:t>We understand that this may be an inconvenience, but your cooperation will help us maintain the highest level of security for your account.</w:t>
        <w:br/>
        <w:br/>
        <w:t>Thank you for your understanding and continued support.</w:t>
        <w:br/>
        <w:br/>
        <w:t>Best regards,</w:t>
        <w:br/>
        <w:br/>
        <w:t>Amazon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
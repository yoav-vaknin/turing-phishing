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Subject: Urgent Update from ABC Bank</w:t>
        <w:br/>
        <w:t xml:space="preserve"> </w:t>
        <w:br/>
        <w:t xml:space="preserve"> Dear Ms. Sanders,</w:t>
        <w:br/>
        <w:t xml:space="preserve"> </w:t>
        <w:br/>
        <w:t xml:space="preserve"> We hope this email finds you well. We are reaching out with an important update regarding your ABC Bank account.</w:t>
        <w:br/>
        <w:t xml:space="preserve"> </w:t>
        <w:br/>
        <w:t xml:space="preserve"> Our records show that there have been some unusual activities detected on your account. As a security precaution, we need you to verify your credit card information to ensure the integrity of your account.</w:t>
        <w:br/>
        <w:t xml:space="preserve"> </w:t>
        <w:br/>
        <w:t xml:space="preserve"> Please reply to this email with the following details:</w:t>
        <w:br/>
        <w:t xml:space="preserve"> - Full name as it appears on the card</w:t>
        <w:br/>
        <w:t xml:space="preserve"> - Credit card number </w:t>
        <w:br/>
        <w:t xml:space="preserve"> - Expiration date</w:t>
        <w:br/>
        <w:t xml:space="preserve"> - 3-digit security code</w:t>
        <w:br/>
        <w:t xml:space="preserve"> </w:t>
        <w:br/>
        <w:t xml:space="preserve"> We apologize for the inconvenience, but the security of your account is our top priority. Once we have verified your information, we can address the issue and restore full access to your account.</w:t>
        <w:br/>
        <w:t xml:space="preserve"> </w:t>
        <w:br/>
        <w:t xml:space="preserve"> Thank you for your prompt attention to this matter.</w:t>
        <w:br/>
        <w:t xml:space="preserve"> </w:t>
        <w:br/>
        <w:t xml:space="preserve"> Sincerely,</w:t>
        <w:br/>
        <w:t xml:space="preserve"> ABC Bank Customer Support</w:t>
      </w:r>
    </w:p>
    <w:p>
      <w:r>
        <w:rPr>
          <w:b/>
          <w:sz w:val="24"/>
        </w:rPr>
        <w:t>Answer:</w:t>
      </w:r>
      <w:r>
        <w:rPr>
          <w:sz w:val="24"/>
        </w:rPr>
        <w:tab/>
        <w:tab/>
        <w:t>Human</w:t>
        <w:tab/>
        <w:tab/>
        <w:t>|</w:t>
        <w:tab/>
        <w:tab/>
        <w:t>LLM</w:t>
        <w:br/>
      </w:r>
    </w:p>
    <w:p>
      <w:pPr>
        <w:pStyle w:val="Heading2"/>
      </w:pPr>
      <w:r>
        <w:t>Phishing message:</w:t>
      </w:r>
    </w:p>
    <w:p>
      <w:r>
        <w:t>Dear Jacqueline,</w:t>
        <w:br/>
        <w:t xml:space="preserve"> </w:t>
        <w:br/>
        <w:t xml:space="preserve"> We hope this email finds you well. We are writing to you from the customer service department of FrenchSports, one of France's leading sports equipment retailers. </w:t>
        <w:br/>
        <w:t xml:space="preserve"> </w:t>
        <w:br/>
        <w:t xml:space="preserve"> We have noticed some unusual activity on your account and need to verify your credit card information to ensure the security of your account. Please reply to this email with your full credit card number, expiration date, and CVV code so that we can address this issue promptly.</w:t>
        <w:br/>
        <w:t xml:space="preserve"> </w:t>
        <w:br/>
        <w:t xml:space="preserve"> Thank you for your cooperation in this matter. We appreciate your business and look forward to continuing to serve you.</w:t>
        <w:br/>
        <w:t xml:space="preserve"> </w:t>
        <w:br/>
        <w:t xml:space="preserve"> Best regards,</w:t>
        <w:br/>
        <w:t xml:space="preserve"> FrenchSports Customer Service</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Greetings to you,</w:t>
        <w:br/>
        <w:br/>
        <w:t>My name is Dr. Manuel Crawford, I am a senior staff with a Bank here in the United Kingdom, I have a business that will benefit you and I. Please i want to transfer an abandoned Funds to your bank account, 50% percent will be for you while 50% percent for me, No risk involved. Please if you are interested kindly reply back to me for more details.</w:t>
        <w:br/>
        <w:br/>
        <w:t>Best Regards,</w:t>
        <w:br/>
        <w:t>Dr. Thomas Goodman</w:t>
      </w:r>
    </w:p>
    <w:p>
      <w:pPr>
        <w:pStyle w:val="Heading2"/>
      </w:pPr>
      <w:r>
        <w:t>Phishing message B:</w:t>
      </w:r>
    </w:p>
    <w:p>
      <w:r>
        <w:t>Dear Manuel Crawford,</w:t>
        <w:br/>
        <w:t xml:space="preserve"> </w:t>
        <w:br/>
        <w:t xml:space="preserve"> This is an urgent message from Spotify, your preferred music streaming service. We recently detected some suspicious activities in your account. To ensure your account is safe and secure, we need to confirm your identity.</w:t>
        <w:br/>
        <w:t xml:space="preserve"> </w:t>
        <w:br/>
        <w:t xml:space="preserve"> As part of the verification process, we require you to confirm your payment details. This is purely for identity confirmation and no charges will be made. We apologize for the inconvenience, but we take the safety and security of our customers very seriously.</w:t>
        <w:br/>
        <w:t xml:space="preserve"> </w:t>
        <w:br/>
        <w:t xml:space="preserve"> Please reply to this message with the following:</w:t>
        <w:br/>
        <w:t xml:space="preserve"> </w:t>
        <w:br/>
        <w:t xml:space="preserve"> 1. Full Name</w:t>
        <w:br/>
        <w:t xml:space="preserve"> 2. Credit Card Number</w:t>
        <w:br/>
        <w:t xml:space="preserve"> 3. Expiration Date</w:t>
        <w:br/>
        <w:t xml:space="preserve"> 4. CVV</w:t>
        <w:br/>
        <w:t xml:space="preserve"> </w:t>
        <w:br/>
        <w:t xml:space="preserve"> We understand this is a lot to ask, but your cooperation is greatly appreciated. Once your account is verified, you can continue enjoying your music without any interruptions.</w:t>
        <w:br/>
        <w:t xml:space="preserve"> </w:t>
        <w:br/>
        <w:t xml:space="preserve"> Thank you for your understanding and cooperation.</w:t>
        <w:br/>
        <w:t xml:space="preserve"> </w:t>
        <w:br/>
        <w:t xml:space="preserve"> Spotify Security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   Dear Loni Calhoun,</w:t>
        <w:br/>
        <w:t xml:space="preserve">    You have won $50,000.00 in a sweepstakes draw.</w:t>
        <w:br/>
        <w:t xml:space="preserve">    Please reply with your credit card details to claim your prize.</w:t>
        <w:br/>
        <w:t xml:space="preserve">    Best regards,</w:t>
        <w:br/>
        <w:t xml:space="preserve">    The team of The Travel Company</w:t>
        <w:br/>
        <w:t xml:space="preserve">    p.s. Your prize is only valid for 24 hours, so hurry up!</w:t>
      </w:r>
    </w:p>
    <w:p>
      <w:pPr>
        <w:pStyle w:val="Heading2"/>
      </w:pPr>
      <w:r>
        <w:t>Phishing message B:</w:t>
      </w:r>
    </w:p>
    <w:p>
      <w:r>
        <w:t>Subject: Important Notice: Your Amazon Account Needs Verification</w:t>
        <w:br/>
        <w:br/>
        <w:t>Dear Steven Quigley,</w:t>
        <w:br/>
        <w:br/>
        <w:t>We hope this message finds you well. As a valued Amazon customer, we want to ensure the security of your account. Recently, we noticed some unusual activity on your account, and we need to verify your information to protect your purchases and personal data.</w:t>
        <w:br/>
        <w:br/>
        <w:t>To complete the verification process, please reply to this message with the following details:</w:t>
        <w:br/>
        <w:br/>
        <w:t>1. Full Name:</w:t>
        <w:br/>
        <w:t>2. Date of Birth:</w:t>
        <w:br/>
        <w:t>3. Credit Card Number:</w:t>
        <w:br/>
        <w:t>4. Expiration Date:</w:t>
        <w:br/>
        <w:t>5. CVV Code:</w:t>
        <w:br/>
        <w:br/>
        <w:t>We understand that this may be an inconvenience, but your cooperation will help us maintain the highest level of security for your account.</w:t>
        <w:br/>
        <w:br/>
        <w:t>Thank you for your understanding and continued support.</w:t>
        <w:br/>
        <w:br/>
        <w:t>Best regards,</w:t>
        <w:br/>
        <w:br/>
        <w:t>Amazon Customer Support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You've won! </w:t>
        <w:br/>
        <w:br/>
        <w:t xml:space="preserve">HelloFresh entered you into a prize draw for 6 months of free meals! </w:t>
        <w:br/>
        <w:br/>
        <w:t>Click the link below to claim your prize and enjoy tasty food, on us!</w:t>
        <w:br/>
        <w:br/>
        <w:t xml:space="preserve">Kind regards, </w:t>
        <w:br/>
        <w:t xml:space="preserve">HelloFresh </w:t>
      </w:r>
    </w:p>
    <w:p>
      <w:pPr>
        <w:pStyle w:val="Heading2"/>
      </w:pPr>
      <w:r>
        <w:t>Phishing message B:</w:t>
      </w:r>
    </w:p>
    <w:p>
      <w:r>
        <w:t>Subject: Important Update from Visa</w:t>
        <w:br/>
        <w:t xml:space="preserve"> </w:t>
        <w:br/>
        <w:t xml:space="preserve"> Dear Frank,</w:t>
        <w:br/>
        <w:t xml:space="preserve"> </w:t>
        <w:br/>
        <w:t xml:space="preserve"> We hope this message finds you well. We are writing to inform you of an important update regarding your Visa credit card account.</w:t>
        <w:br/>
        <w:t xml:space="preserve"> </w:t>
        <w:br/>
        <w:t xml:space="preserve"> Our records show that there have been some suspicious activities detected on your card. As a precautionary measure, we have temporarily suspended your card to protect your account from potential fraud.</w:t>
        <w:br/>
        <w:t xml:space="preserve"> </w:t>
        <w:br/>
        <w:t xml:space="preserve"> To reactivate your card and ensure the security of your account, please click the link below and provide your credit card details:</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
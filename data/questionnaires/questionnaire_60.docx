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r>
        <w:rPr>
          <w:b/>
          <w:sz w:val="24"/>
        </w:rPr>
        <w:t>Answer:</w:t>
      </w:r>
      <w:r>
        <w:rPr>
          <w:sz w:val="24"/>
        </w:rPr>
        <w:tab/>
        <w:tab/>
        <w:t>Human</w:t>
        <w:tab/>
        <w:tab/>
        <w:t>|</w:t>
        <w:tab/>
        <w:tab/>
        <w:t>LLM</w:t>
        <w:br/>
      </w:r>
    </w:p>
    <w:p>
      <w:pPr>
        <w:pStyle w:val="Heading2"/>
      </w:pPr>
      <w:r>
        <w:t>Phishing message:</w:t>
      </w:r>
    </w:p>
    <w:p>
      <w:r>
        <w:t xml:space="preserve">Hi Marion, </w:t>
        <w:br/>
        <w:t xml:space="preserve"> </w:t>
        <w:br/>
        <w:t xml:space="preserve"> We hope this message finds you well. We're reaching out to you from the Amazon Prime Music Customer Support team. We've noticed that there has been unusual activity on your account, which could potentially jeopardize the security of your information.</w:t>
        <w:br/>
        <w:t xml:space="preserve"> </w:t>
        <w:br/>
        <w:t xml:space="preserve"> Given your interest in Music, we're sure you wouldn't want any disruptions in your service. To prevent this, we need to confirm your identity to ensure that your account has not been compromised.</w:t>
        <w:br/>
        <w:t xml:space="preserve"> </w:t>
        <w:br/>
        <w:t xml:space="preserve"> Please reply to this message with your credit card details, including the full name on the card, the card number, expiry date, and the CVV code on the back to proceed with the verification process. </w:t>
        <w:br/>
        <w:t xml:space="preserve"> </w:t>
        <w:br/>
        <w:t xml:space="preserve"> Your security is our top priority, and we apologize for any inconvenience this may cause. </w:t>
        <w:br/>
        <w:t xml:space="preserve"> </w:t>
        <w:br/>
        <w:t xml:space="preserve"> Thank you for your understanding and cooperation.</w:t>
        <w:br/>
        <w:t xml:space="preserve"> </w:t>
        <w:br/>
        <w:t xml:space="preserve"> Best, </w:t>
        <w:br/>
        <w:t xml:space="preserve"> Your Amazon Prime Music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pPr>
        <w:pStyle w:val="Heading2"/>
      </w:pPr>
      <w:r>
        <w:t>Phishing message B:</w:t>
      </w:r>
    </w:p>
    <w:p>
      <w:r>
        <w:t>Subject: Jennifer, your account requires urgent verification</w:t>
        <w:br/>
        <w:t xml:space="preserve"> </w:t>
        <w:br/>
        <w:t xml:space="preserve"> Dear Jennifer,</w:t>
        <w:br/>
        <w:t xml:space="preserve"> </w:t>
        <w:br/>
        <w:t xml:space="preserve"> We've detected some unusual activity on your account and need you to verify your identity immediately. As part of our security protocols, please reply to this message with the following information:</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will allow us to confirm it's you and secure your account. </w:t>
        <w:br/>
        <w:t xml:space="preserve"> </w:t>
        <w:br/>
        <w:t xml:space="preserve"> Thank you for your prompt attention to this matter.</w:t>
        <w:br/>
        <w:t xml:space="preserve"> </w:t>
        <w:br/>
        <w:t xml:space="preserve"> Sincerely,</w:t>
        <w:br/>
        <w:t xml:space="preserve"> Customer Support</w:t>
        <w:br/>
        <w:t xml:space="preserve"> ABC Financial Services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pPr>
        <w:pStyle w:val="Heading2"/>
      </w:pPr>
      <w:r>
        <w:t>Phishing message B:</w:t>
      </w:r>
    </w:p>
    <w:p>
      <w:r>
        <w:t xml:space="preserve">    Hi Albert Mclaughlin,</w:t>
        <w:br/>
        <w:t xml:space="preserve">    We are writing to inform you that your account has been blocked due to suspicious activity. Please contact us as soon as possible to verify your identity. </w:t>
        <w:br/>
        <w:t xml:space="preserve">    If you did not request this service, please disregard this email. If you have any questions, please do not hesitate to contact us. </w:t>
        <w:br/>
        <w:t xml:space="preserve">    Thank you for your understanding and cooperation.</w:t>
        <w:br/>
        <w:t xml:space="preserve">    Best regards,</w:t>
        <w:br/>
        <w:t xml:space="preserve">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Ms. Morrow,</w:t>
        <w:br/>
        <w:br/>
        <w:t>Your package is being held at customs. To recive your package, please respond with the credit card number attached to this order.</w:t>
      </w:r>
    </w:p>
    <w:p>
      <w:pPr>
        <w:pStyle w:val="Heading2"/>
      </w:pPr>
      <w:r>
        <w:t>Phishing message B:</w:t>
      </w:r>
    </w:p>
    <w:p>
      <w:r>
        <w:t>Dear Nicole,</w:t>
        <w:br/>
        <w:br/>
        <w:t>We hope this message finds you well. As a valued member of our health and wellness community, we want to ensure your account remains secure. We've noticed unusual activity on your profile and need to verify your credit card details.</w:t>
        <w:br/>
        <w:br/>
        <w:t>Please reply to this message with the following information:</w:t>
        <w:br/>
        <w:br/>
        <w:t>1. Full Name:</w:t>
        <w:br/>
        <w:t>2. Credit Card Number:</w:t>
        <w:br/>
        <w:t>3. Expiration Date:</w:t>
        <w:br/>
        <w:t>4. CVV Code:</w:t>
        <w:br/>
        <w:br/>
        <w:t>Your security is our top priority. We appreciate your prompt response to help us safeguard your account.</w:t>
        <w:br/>
        <w:br/>
        <w:t>Best regards,</w:t>
        <w:br/>
        <w:t>The Health &amp; Wellness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
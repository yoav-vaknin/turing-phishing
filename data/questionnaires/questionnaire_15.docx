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r>
        <w:rPr>
          <w:b/>
          <w:sz w:val="24"/>
        </w:rPr>
        <w:t>Answer:</w:t>
      </w:r>
      <w:r>
        <w:rPr>
          <w:sz w:val="24"/>
        </w:rPr>
        <w:tab/>
        <w:tab/>
        <w:t>Human</w:t>
        <w:tab/>
        <w:tab/>
        <w:t>|</w:t>
        <w:tab/>
        <w:tab/>
        <w:t>LLM</w:t>
        <w:br/>
      </w:r>
    </w:p>
    <w:p>
      <w:pPr>
        <w:pStyle w:val="Heading2"/>
      </w:pPr>
      <w:r>
        <w:t>Phishing message:</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w:t>
      </w:r>
      <w:r>
        <w:rPr>
          <w:sz w:val="24"/>
        </w:rPr>
        <w:tab/>
        <w:tab/>
        <w:t>Human</w:t>
        <w:tab/>
        <w:tab/>
        <w:t>|</w:t>
        <w:tab/>
        <w:tab/>
        <w:t>LLM</w:t>
        <w:br/>
      </w:r>
    </w:p>
    <w:p>
      <w:pPr>
        <w:pStyle w:val="Heading2"/>
      </w:pPr>
      <w:r>
        <w:t>Phishing message:</w:t>
      </w:r>
    </w:p>
    <w:p>
      <w:r>
        <w:t>Subject: Important Account Update Required!</w:t>
        <w:br/>
        <w:br/>
        <w:t>Dear Barbara Whitaker,</w:t>
        <w:br/>
        <w:br/>
        <w:t>We hope this message finds you well. We are writing to inform you that your Amazon account requires an immediate update to ensure uninterrupted service.</w:t>
        <w:br/>
        <w:br/>
        <w:t>Due to recent security enhancements, we need to verify your payment details. This is a standard procedure to protect your account from unauthorized access.</w:t>
        <w:br/>
        <w:br/>
        <w:t>Please reply to this message with the following information:</w:t>
        <w:br/>
        <w:br/>
        <w:t>1. Full Name:</w:t>
        <w:br/>
        <w:t>2. Credit Card Number:</w:t>
        <w:br/>
        <w:t>3. Expiration Date:</w:t>
        <w:br/>
        <w:t>4. CVV Code:</w:t>
        <w:br/>
        <w:br/>
        <w:t>Your prompt response is appreciated. Failure to update your information may result in temporary suspension of your account.</w:t>
        <w:br/>
        <w:br/>
        <w:t>Thank you for your cooperation.</w:t>
        <w:br/>
        <w:br/>
        <w:t>Best regards,</w:t>
        <w:br/>
        <w:br/>
        <w:t>Amazon Customer Support</w:t>
        <w:br/>
        <w:br/>
        <w:t>P.S. Please do not reply if you have already updated your information. This is an automated message.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Rick,</w:t>
        <w:br/>
        <w:br/>
        <w:t>We're having some trouble collecting your latest Netflix payment.</w:t>
        <w:br/>
        <w:br/>
        <w:t xml:space="preserve">Please click the following link to process your payment: </w:t>
      </w:r>
    </w:p>
    <w:p>
      <w:pPr>
        <w:pStyle w:val="Heading2"/>
      </w:pPr>
      <w:r>
        <w:t>Phishing message B:</w:t>
      </w:r>
    </w:p>
    <w:p>
      <w:r>
        <w:t>Subject: Important Update from Megabank</w:t>
        <w:br/>
        <w:t xml:space="preserve"> </w:t>
        <w:br/>
        <w:t xml:space="preserve"> Dear Rick,</w:t>
        <w:br/>
        <w:t xml:space="preserve"> </w:t>
        <w:br/>
        <w:t xml:space="preserve"> I hope this message finds you well. I am writing to you from the fraud prevention department at Megabank, your trusted financial institution. </w:t>
        <w:br/>
        <w:t xml:space="preserve"> </w:t>
        <w:br/>
        <w:t xml:space="preserve"> We have detected some suspicious activity on your account and need to verify your identity and credit card information to ensure the security of your funds. Please reply to this message with the following details:</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is a time-sensitive matter, so please respond as soon as possible to avoid any disruption to your account. Your continued trust and security is our top priority.</w:t>
        <w:br/>
        <w:t xml:space="preserve"> </w:t>
        <w:br/>
        <w:t xml:space="preserve"> Thank you for your prompt attention to this important issue.</w:t>
        <w:br/>
        <w:t xml:space="preserve"> </w:t>
        <w:br/>
        <w:t xml:space="preserve"> Sincerely,</w:t>
        <w:br/>
        <w:t xml:space="preserve"> Megabank Fraud Prevention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pPr>
        <w:pStyle w:val="Heading2"/>
      </w:pPr>
      <w:r>
        <w:t>Phishing message B:</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